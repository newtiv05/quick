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93D1" w14:textId="613C7C30" w:rsidR="00DF6245" w:rsidRPr="00930B3F" w:rsidRDefault="00930B3F">
      <w:pPr>
        <w:pStyle w:val="Titre"/>
        <w:rPr>
          <w:lang w:val="fr-FR"/>
        </w:rPr>
      </w:pPr>
      <w:r>
        <w:rPr>
          <w:lang w:val="fr-FR"/>
        </w:rPr>
        <w:t>LISTE DE PRODUITS</w:t>
      </w:r>
    </w:p>
    <w:p w14:paraId="08E18701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</w:t>
      </w:r>
    </w:p>
    <w:p w14:paraId="4F04EF2E" w14:textId="6B7EFAFC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  <w:r w:rsidR="00930B3F" w:rsidRPr="00930B3F">
        <w:rPr>
          <w:lang w:val="fr-FR"/>
        </w:rPr>
        <w:t>https://amzn.to/4nZdlr2</w:t>
      </w:r>
    </w:p>
    <w:p w14:paraId="0B588BE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5EFD099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2C65E7C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5C79BC2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4533C52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6E1EA68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8E8836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7B06F7E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560B301" w14:textId="77777777" w:rsidR="00DF6245" w:rsidRPr="00930B3F" w:rsidRDefault="00DF6245">
      <w:pPr>
        <w:rPr>
          <w:lang w:val="fr-FR"/>
        </w:rPr>
      </w:pPr>
    </w:p>
    <w:p w14:paraId="79C00ACC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2</w:t>
      </w:r>
    </w:p>
    <w:p w14:paraId="576B215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43EB739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ABEC91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443551A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C89FC0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497B27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AA6C2C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A8BC2B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EBA69B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1077170F" w14:textId="77777777" w:rsidR="00DF6245" w:rsidRPr="00930B3F" w:rsidRDefault="00DF6245">
      <w:pPr>
        <w:rPr>
          <w:lang w:val="fr-FR"/>
        </w:rPr>
      </w:pPr>
    </w:p>
    <w:p w14:paraId="43BC520C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lastRenderedPageBreak/>
        <w:t>Product 3</w:t>
      </w:r>
    </w:p>
    <w:p w14:paraId="2AA467A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002974F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5178246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09188D7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0DF893A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1445640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51C46A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68CE444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4C1E8E6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B49856B" w14:textId="77777777" w:rsidR="00DF6245" w:rsidRPr="00930B3F" w:rsidRDefault="00DF6245">
      <w:pPr>
        <w:rPr>
          <w:lang w:val="fr-FR"/>
        </w:rPr>
      </w:pPr>
    </w:p>
    <w:p w14:paraId="5E9033B5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4</w:t>
      </w:r>
    </w:p>
    <w:p w14:paraId="5D1C9EC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E0484C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7E666E2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A9CC04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A897C9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77CD4E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0AFFFF3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19EF2A2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07315BC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B9AEF49" w14:textId="77777777" w:rsidR="00DF6245" w:rsidRPr="00930B3F" w:rsidRDefault="00DF6245">
      <w:pPr>
        <w:rPr>
          <w:lang w:val="fr-FR"/>
        </w:rPr>
      </w:pPr>
    </w:p>
    <w:p w14:paraId="51DA7F03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5</w:t>
      </w:r>
    </w:p>
    <w:p w14:paraId="4647787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EE5806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57B4C4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662A125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1 : </w:t>
      </w:r>
    </w:p>
    <w:p w14:paraId="770F5A1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22FF27A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1A1E81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B51CF2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7C854E0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21105A16" w14:textId="77777777" w:rsidR="00DF6245" w:rsidRPr="00930B3F" w:rsidRDefault="00DF6245">
      <w:pPr>
        <w:rPr>
          <w:lang w:val="fr-FR"/>
        </w:rPr>
      </w:pPr>
    </w:p>
    <w:p w14:paraId="0B5CC028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6</w:t>
      </w:r>
    </w:p>
    <w:p w14:paraId="004480E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5F128EA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65F7DAB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708D6C6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C8381E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C1C666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8910FE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01CCBC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BC201C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CCB3EDC" w14:textId="77777777" w:rsidR="00DF6245" w:rsidRPr="00930B3F" w:rsidRDefault="00DF6245">
      <w:pPr>
        <w:rPr>
          <w:lang w:val="fr-FR"/>
        </w:rPr>
      </w:pPr>
    </w:p>
    <w:p w14:paraId="6C3740AE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7</w:t>
      </w:r>
    </w:p>
    <w:p w14:paraId="1EB94D5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45D905C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1C08BB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42BC200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62589C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2922897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D0006E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4 : </w:t>
      </w:r>
    </w:p>
    <w:p w14:paraId="751584A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58E4E4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F5F1885" w14:textId="77777777" w:rsidR="00DF6245" w:rsidRPr="00930B3F" w:rsidRDefault="00DF6245">
      <w:pPr>
        <w:rPr>
          <w:lang w:val="fr-FR"/>
        </w:rPr>
      </w:pPr>
    </w:p>
    <w:p w14:paraId="0E3C8EC5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8</w:t>
      </w:r>
    </w:p>
    <w:p w14:paraId="443DD6F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136D5CF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659413E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7CCD144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6290F0C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D726A5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966A09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12A920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931B91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339776CF" w14:textId="77777777" w:rsidR="00DF6245" w:rsidRPr="00930B3F" w:rsidRDefault="00DF6245">
      <w:pPr>
        <w:rPr>
          <w:lang w:val="fr-FR"/>
        </w:rPr>
      </w:pPr>
    </w:p>
    <w:p w14:paraId="54B5C4E8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9</w:t>
      </w:r>
    </w:p>
    <w:p w14:paraId="5C4FCCB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C6DCA3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1AF4A21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5FAFFA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92FA04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325D85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DE9026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7F0F0FB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7FDB1D4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13FEE405" w14:textId="77777777" w:rsidR="00DF6245" w:rsidRPr="00930B3F" w:rsidRDefault="00DF6245">
      <w:pPr>
        <w:rPr>
          <w:lang w:val="fr-FR"/>
        </w:rPr>
      </w:pPr>
    </w:p>
    <w:p w14:paraId="347E4259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10</w:t>
      </w:r>
    </w:p>
    <w:p w14:paraId="6AC4227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016A98F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717B8AC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2B87097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6823F0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DB960A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BBE215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810E5E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1B4FF78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5D8BE01" w14:textId="77777777" w:rsidR="00DF6245" w:rsidRPr="00930B3F" w:rsidRDefault="00DF6245">
      <w:pPr>
        <w:rPr>
          <w:lang w:val="fr-FR"/>
        </w:rPr>
      </w:pPr>
    </w:p>
    <w:p w14:paraId="46FE07C7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11</w:t>
      </w:r>
    </w:p>
    <w:p w14:paraId="1A7D27D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4E6E7F6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01A8EE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5E7F5E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ED1602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4163B4E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9211A5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75FCCD4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7E5B194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7E634A1" w14:textId="77777777" w:rsidR="00DF6245" w:rsidRPr="00930B3F" w:rsidRDefault="00DF6245">
      <w:pPr>
        <w:rPr>
          <w:lang w:val="fr-FR"/>
        </w:rPr>
      </w:pPr>
    </w:p>
    <w:p w14:paraId="257DCAFF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12</w:t>
      </w:r>
    </w:p>
    <w:p w14:paraId="65E16F8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1481690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 : </w:t>
      </w:r>
    </w:p>
    <w:p w14:paraId="43A75EE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06F1901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C310AE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007C569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D13103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1F61BF4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03F4266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871A01F" w14:textId="77777777" w:rsidR="00DF6245" w:rsidRPr="00930B3F" w:rsidRDefault="00DF6245">
      <w:pPr>
        <w:rPr>
          <w:lang w:val="fr-FR"/>
        </w:rPr>
      </w:pPr>
    </w:p>
    <w:p w14:paraId="4A189E47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13</w:t>
      </w:r>
    </w:p>
    <w:p w14:paraId="2D7CDB8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9FF1D7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B1B34E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DC867D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C45781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001D701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0461D26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37D0E40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3C7B98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024C4AA" w14:textId="77777777" w:rsidR="00DF6245" w:rsidRPr="00930B3F" w:rsidRDefault="00DF6245">
      <w:pPr>
        <w:rPr>
          <w:lang w:val="fr-FR"/>
        </w:rPr>
      </w:pPr>
    </w:p>
    <w:p w14:paraId="1D995AB8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14</w:t>
      </w:r>
    </w:p>
    <w:p w14:paraId="1F39F7B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0DE142E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15CFA74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5A520E9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190673A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2 : </w:t>
      </w:r>
    </w:p>
    <w:p w14:paraId="278E808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0E5150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F65906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4661A2D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2AB13A19" w14:textId="77777777" w:rsidR="00DF6245" w:rsidRPr="00930B3F" w:rsidRDefault="00DF6245">
      <w:pPr>
        <w:rPr>
          <w:lang w:val="fr-FR"/>
        </w:rPr>
      </w:pPr>
    </w:p>
    <w:p w14:paraId="6C0E8DB2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15</w:t>
      </w:r>
    </w:p>
    <w:p w14:paraId="055EE3D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457AAD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5240C32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98AB37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91393F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F20BD0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60196D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6042DA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0957B24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45E8B56" w14:textId="77777777" w:rsidR="00DF6245" w:rsidRPr="00930B3F" w:rsidRDefault="00DF6245">
      <w:pPr>
        <w:rPr>
          <w:lang w:val="fr-FR"/>
        </w:rPr>
      </w:pPr>
    </w:p>
    <w:p w14:paraId="3A14114C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16</w:t>
      </w:r>
    </w:p>
    <w:p w14:paraId="2EE86D2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5B00AC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6D9AEC3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6B656F2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D65C4D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43E5E2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7AFC2E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CD520F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Nombre d’avis : </w:t>
      </w:r>
    </w:p>
    <w:p w14:paraId="675E5FA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2A892F50" w14:textId="77777777" w:rsidR="00DF6245" w:rsidRPr="00930B3F" w:rsidRDefault="00DF6245">
      <w:pPr>
        <w:rPr>
          <w:lang w:val="fr-FR"/>
        </w:rPr>
      </w:pPr>
    </w:p>
    <w:p w14:paraId="6BE8E421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17</w:t>
      </w:r>
    </w:p>
    <w:p w14:paraId="6084BE8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5F8EE4B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7EA056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7DCD7C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E4E544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0E039B4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B68E62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253686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14D9DEC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5449FE9" w14:textId="77777777" w:rsidR="00DF6245" w:rsidRPr="00930B3F" w:rsidRDefault="00DF6245">
      <w:pPr>
        <w:rPr>
          <w:lang w:val="fr-FR"/>
        </w:rPr>
      </w:pPr>
    </w:p>
    <w:p w14:paraId="34B76DC9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18</w:t>
      </w:r>
    </w:p>
    <w:p w14:paraId="7BFB7E1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A2098B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F904B9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6DB1FF2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6097818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2F5198D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68609CA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D65E5B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92A88C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FCE1854" w14:textId="77777777" w:rsidR="00DF6245" w:rsidRPr="00930B3F" w:rsidRDefault="00DF6245">
      <w:pPr>
        <w:rPr>
          <w:lang w:val="fr-FR"/>
        </w:rPr>
      </w:pPr>
    </w:p>
    <w:p w14:paraId="008826C9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lastRenderedPageBreak/>
        <w:t>Product 19</w:t>
      </w:r>
    </w:p>
    <w:p w14:paraId="02449F7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1DA5BB9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7A1B949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0F21586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0D48AE4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851906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C1CF63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6E1E640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1EF1899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333910BF" w14:textId="77777777" w:rsidR="00DF6245" w:rsidRPr="00930B3F" w:rsidRDefault="00DF6245">
      <w:pPr>
        <w:rPr>
          <w:lang w:val="fr-FR"/>
        </w:rPr>
      </w:pPr>
    </w:p>
    <w:p w14:paraId="2F443885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20</w:t>
      </w:r>
    </w:p>
    <w:p w14:paraId="6739049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11719FC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F0C1C8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EAED1C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33B20F9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10BEC7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17B735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80394F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0C7767F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BDCD941" w14:textId="77777777" w:rsidR="00DF6245" w:rsidRPr="00930B3F" w:rsidRDefault="00DF6245">
      <w:pPr>
        <w:rPr>
          <w:lang w:val="fr-FR"/>
        </w:rPr>
      </w:pPr>
    </w:p>
    <w:p w14:paraId="428780FC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21</w:t>
      </w:r>
    </w:p>
    <w:p w14:paraId="636C0C6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4323ADF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AD6D16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2E2D088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1 : </w:t>
      </w:r>
    </w:p>
    <w:p w14:paraId="10AC28C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7A489E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E4AF3D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C79CDF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47E0039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7F62618" w14:textId="77777777" w:rsidR="00DF6245" w:rsidRPr="00930B3F" w:rsidRDefault="00DF6245">
      <w:pPr>
        <w:rPr>
          <w:lang w:val="fr-FR"/>
        </w:rPr>
      </w:pPr>
    </w:p>
    <w:p w14:paraId="3920650C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22</w:t>
      </w:r>
    </w:p>
    <w:p w14:paraId="2AD160C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D7B00A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2D49CE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2194E18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679DB39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27FE973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6CFD0FF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35B87B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973899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0736D6E" w14:textId="77777777" w:rsidR="00DF6245" w:rsidRPr="00930B3F" w:rsidRDefault="00DF6245">
      <w:pPr>
        <w:rPr>
          <w:lang w:val="fr-FR"/>
        </w:rPr>
      </w:pPr>
    </w:p>
    <w:p w14:paraId="7739F88A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23</w:t>
      </w:r>
    </w:p>
    <w:p w14:paraId="0600AF5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3532A9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896C7F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B821D0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69A08EA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4F8C7E5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BD7D73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4 : </w:t>
      </w:r>
    </w:p>
    <w:p w14:paraId="02689D1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025E7C9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DDE06B7" w14:textId="77777777" w:rsidR="00DF6245" w:rsidRPr="00930B3F" w:rsidRDefault="00DF6245">
      <w:pPr>
        <w:rPr>
          <w:lang w:val="fr-FR"/>
        </w:rPr>
      </w:pPr>
    </w:p>
    <w:p w14:paraId="49B4A039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24</w:t>
      </w:r>
    </w:p>
    <w:p w14:paraId="317385B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7DEBE7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773D990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125359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5B854EE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2430A91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79D4BC6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714C0FA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0E019D3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EF9F4B7" w14:textId="77777777" w:rsidR="00DF6245" w:rsidRPr="00930B3F" w:rsidRDefault="00DF6245">
      <w:pPr>
        <w:rPr>
          <w:lang w:val="fr-FR"/>
        </w:rPr>
      </w:pPr>
    </w:p>
    <w:p w14:paraId="062DFC3B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25</w:t>
      </w:r>
    </w:p>
    <w:p w14:paraId="2D321EB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6D0ACD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E84937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7F194B4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086B202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10BDDEE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F1BF54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E9D0CE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7A0462D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1550AE0C" w14:textId="77777777" w:rsidR="00DF6245" w:rsidRPr="00930B3F" w:rsidRDefault="00DF6245">
      <w:pPr>
        <w:rPr>
          <w:lang w:val="fr-FR"/>
        </w:rPr>
      </w:pPr>
    </w:p>
    <w:p w14:paraId="5331B10A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26</w:t>
      </w:r>
    </w:p>
    <w:p w14:paraId="3461ACB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22AD6E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6082EBC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99D04C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37CDBA1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A69A04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7135E6E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3BE73CF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11A0FD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FDDA116" w14:textId="77777777" w:rsidR="00DF6245" w:rsidRPr="00930B3F" w:rsidRDefault="00DF6245">
      <w:pPr>
        <w:rPr>
          <w:lang w:val="fr-FR"/>
        </w:rPr>
      </w:pPr>
    </w:p>
    <w:p w14:paraId="0479B2DF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27</w:t>
      </w:r>
    </w:p>
    <w:p w14:paraId="4BCFBB6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B542BB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671DDD2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7FB9FAB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1CD3CDE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048F740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0E63319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E717FA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33A62A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1E6D98F" w14:textId="77777777" w:rsidR="00DF6245" w:rsidRPr="00930B3F" w:rsidRDefault="00DF6245">
      <w:pPr>
        <w:rPr>
          <w:lang w:val="fr-FR"/>
        </w:rPr>
      </w:pPr>
    </w:p>
    <w:p w14:paraId="703534B0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28</w:t>
      </w:r>
    </w:p>
    <w:p w14:paraId="443339C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C3D3CA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 : </w:t>
      </w:r>
    </w:p>
    <w:p w14:paraId="544D6C1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938DE3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55B1A35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1AD5409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021C9D5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1ECD692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4946CBE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3C08BD73" w14:textId="77777777" w:rsidR="00DF6245" w:rsidRPr="00930B3F" w:rsidRDefault="00DF6245">
      <w:pPr>
        <w:rPr>
          <w:lang w:val="fr-FR"/>
        </w:rPr>
      </w:pPr>
    </w:p>
    <w:p w14:paraId="3658B387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29</w:t>
      </w:r>
    </w:p>
    <w:p w14:paraId="03EC183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1369A51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56F006A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513CFD1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BC5C72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D74EED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69FA99B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DE91BB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02D9017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A19FEBB" w14:textId="77777777" w:rsidR="00DF6245" w:rsidRPr="00930B3F" w:rsidRDefault="00DF6245">
      <w:pPr>
        <w:rPr>
          <w:lang w:val="fr-FR"/>
        </w:rPr>
      </w:pPr>
    </w:p>
    <w:p w14:paraId="324E373C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30</w:t>
      </w:r>
    </w:p>
    <w:p w14:paraId="7DA9C77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5563C2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84EA43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4BFEE28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0C44CA8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2 : </w:t>
      </w:r>
    </w:p>
    <w:p w14:paraId="461B72F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6155AB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1C46368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4CA6081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18926083" w14:textId="77777777" w:rsidR="00DF6245" w:rsidRPr="00930B3F" w:rsidRDefault="00DF6245">
      <w:pPr>
        <w:rPr>
          <w:lang w:val="fr-FR"/>
        </w:rPr>
      </w:pPr>
    </w:p>
    <w:p w14:paraId="428D2D7F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31</w:t>
      </w:r>
    </w:p>
    <w:p w14:paraId="3D174BE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41C7FD4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04BE87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6B21804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F442C3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560376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07396D8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12B1C5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DEC43E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BF6A5A6" w14:textId="77777777" w:rsidR="00DF6245" w:rsidRPr="00930B3F" w:rsidRDefault="00DF6245">
      <w:pPr>
        <w:rPr>
          <w:lang w:val="fr-FR"/>
        </w:rPr>
      </w:pPr>
    </w:p>
    <w:p w14:paraId="203DC73E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32</w:t>
      </w:r>
    </w:p>
    <w:p w14:paraId="7D116B9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05A5AE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55EF75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6744664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614942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1E8548C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7A45F09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682C3CE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Nombre d’avis : </w:t>
      </w:r>
    </w:p>
    <w:p w14:paraId="0428642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1C97BD0F" w14:textId="77777777" w:rsidR="00DF6245" w:rsidRPr="00930B3F" w:rsidRDefault="00DF6245">
      <w:pPr>
        <w:rPr>
          <w:lang w:val="fr-FR"/>
        </w:rPr>
      </w:pPr>
    </w:p>
    <w:p w14:paraId="043CB076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33</w:t>
      </w:r>
    </w:p>
    <w:p w14:paraId="274A415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6B948F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6D3246C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CD2794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183F7D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EC85C9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179499A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3AD8115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0E1EC0E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CDB2686" w14:textId="77777777" w:rsidR="00DF6245" w:rsidRPr="00930B3F" w:rsidRDefault="00DF6245">
      <w:pPr>
        <w:rPr>
          <w:lang w:val="fr-FR"/>
        </w:rPr>
      </w:pPr>
    </w:p>
    <w:p w14:paraId="0E61BCE6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34</w:t>
      </w:r>
    </w:p>
    <w:p w14:paraId="56986B5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05AD3C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277A633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D3CEF2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5AE76A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10B420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7F00FE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FA0091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098857F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EA4996B" w14:textId="77777777" w:rsidR="00DF6245" w:rsidRPr="00930B3F" w:rsidRDefault="00DF6245">
      <w:pPr>
        <w:rPr>
          <w:lang w:val="fr-FR"/>
        </w:rPr>
      </w:pPr>
    </w:p>
    <w:p w14:paraId="1B9E782A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lastRenderedPageBreak/>
        <w:t>Product 35</w:t>
      </w:r>
    </w:p>
    <w:p w14:paraId="2974920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812641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7497A35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786350A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1519C1C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182ACDA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D21210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3AFD698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6C550C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AB8D71A" w14:textId="77777777" w:rsidR="00DF6245" w:rsidRPr="00930B3F" w:rsidRDefault="00DF6245">
      <w:pPr>
        <w:rPr>
          <w:lang w:val="fr-FR"/>
        </w:rPr>
      </w:pPr>
    </w:p>
    <w:p w14:paraId="20210778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36</w:t>
      </w:r>
    </w:p>
    <w:p w14:paraId="2E28465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5A20010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18D3451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7C0DCF3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38D2EDE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0EFDCC6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9974D3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7C79B02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36800C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27F334CE" w14:textId="77777777" w:rsidR="00DF6245" w:rsidRPr="00930B3F" w:rsidRDefault="00DF6245">
      <w:pPr>
        <w:rPr>
          <w:lang w:val="fr-FR"/>
        </w:rPr>
      </w:pPr>
    </w:p>
    <w:p w14:paraId="383D7A22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37</w:t>
      </w:r>
    </w:p>
    <w:p w14:paraId="2983462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C269A1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5FF3058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0926FDD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1 : </w:t>
      </w:r>
    </w:p>
    <w:p w14:paraId="37E4914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6A6DDE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A9D050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4D7746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89A55F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3E17CF7" w14:textId="77777777" w:rsidR="00DF6245" w:rsidRPr="00930B3F" w:rsidRDefault="00DF6245">
      <w:pPr>
        <w:rPr>
          <w:lang w:val="fr-FR"/>
        </w:rPr>
      </w:pPr>
    </w:p>
    <w:p w14:paraId="7C83D017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38</w:t>
      </w:r>
    </w:p>
    <w:p w14:paraId="67D303A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54117D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D3C164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52E873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35062D6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4907F1B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0D1405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69E264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7C2FD92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2AB433A" w14:textId="77777777" w:rsidR="00DF6245" w:rsidRPr="00930B3F" w:rsidRDefault="00DF6245">
      <w:pPr>
        <w:rPr>
          <w:lang w:val="fr-FR"/>
        </w:rPr>
      </w:pPr>
    </w:p>
    <w:p w14:paraId="0F3EE49C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39</w:t>
      </w:r>
    </w:p>
    <w:p w14:paraId="7AD4F4A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56BAD5E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58ABF48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57D0A61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A80083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1CC8BDC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C24C54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4 : </w:t>
      </w:r>
    </w:p>
    <w:p w14:paraId="09B0C35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D42507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416EFF4" w14:textId="77777777" w:rsidR="00DF6245" w:rsidRPr="00930B3F" w:rsidRDefault="00DF6245">
      <w:pPr>
        <w:rPr>
          <w:lang w:val="fr-FR"/>
        </w:rPr>
      </w:pPr>
    </w:p>
    <w:p w14:paraId="0F0038FD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40</w:t>
      </w:r>
    </w:p>
    <w:p w14:paraId="1696F11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7ACD00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7BB4BAD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5F7082F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A5D859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0D9CFD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6F08102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3606AE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44F3004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395F93FE" w14:textId="77777777" w:rsidR="00DF6245" w:rsidRPr="00930B3F" w:rsidRDefault="00DF6245">
      <w:pPr>
        <w:rPr>
          <w:lang w:val="fr-FR"/>
        </w:rPr>
      </w:pPr>
    </w:p>
    <w:p w14:paraId="22BD4114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41</w:t>
      </w:r>
    </w:p>
    <w:p w14:paraId="517672E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4822210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605A6DC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0832296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076B6AE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EEFE30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13E53A3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BF826E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9FA3A1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F93AF6A" w14:textId="77777777" w:rsidR="00DF6245" w:rsidRPr="00930B3F" w:rsidRDefault="00DF6245">
      <w:pPr>
        <w:rPr>
          <w:lang w:val="fr-FR"/>
        </w:rPr>
      </w:pPr>
    </w:p>
    <w:p w14:paraId="0FBD69A6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42</w:t>
      </w:r>
    </w:p>
    <w:p w14:paraId="708ACDC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18047E1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7F671B7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194900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B66053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03E3741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7EA418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0E1568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FC040A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D7CD31B" w14:textId="77777777" w:rsidR="00DF6245" w:rsidRPr="00930B3F" w:rsidRDefault="00DF6245">
      <w:pPr>
        <w:rPr>
          <w:lang w:val="fr-FR"/>
        </w:rPr>
      </w:pPr>
    </w:p>
    <w:p w14:paraId="68BB9DF4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43</w:t>
      </w:r>
    </w:p>
    <w:p w14:paraId="00A7904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755D5B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72F3DD7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083EE5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305AED1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2B46B71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2EAD37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15C005A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02A4B33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37B90D6" w14:textId="77777777" w:rsidR="00DF6245" w:rsidRPr="00930B3F" w:rsidRDefault="00DF6245">
      <w:pPr>
        <w:rPr>
          <w:lang w:val="fr-FR"/>
        </w:rPr>
      </w:pPr>
    </w:p>
    <w:p w14:paraId="36700509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44</w:t>
      </w:r>
    </w:p>
    <w:p w14:paraId="027E09F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85051B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 : </w:t>
      </w:r>
    </w:p>
    <w:p w14:paraId="7C5CD52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069C53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4C04BB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202578C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898620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68F6B08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ADE945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27EDA606" w14:textId="77777777" w:rsidR="00DF6245" w:rsidRPr="00930B3F" w:rsidRDefault="00DF6245">
      <w:pPr>
        <w:rPr>
          <w:lang w:val="fr-FR"/>
        </w:rPr>
      </w:pPr>
    </w:p>
    <w:p w14:paraId="6306F48B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45</w:t>
      </w:r>
    </w:p>
    <w:p w14:paraId="1CE0537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4EE9CF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108E4C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D3CBA5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5DC4BF7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FF1423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58634F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8AA9A4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3EE937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29C93CE" w14:textId="77777777" w:rsidR="00DF6245" w:rsidRPr="00930B3F" w:rsidRDefault="00DF6245">
      <w:pPr>
        <w:rPr>
          <w:lang w:val="fr-FR"/>
        </w:rPr>
      </w:pPr>
    </w:p>
    <w:p w14:paraId="4BDEE934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46</w:t>
      </w:r>
    </w:p>
    <w:p w14:paraId="41A53F8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B83853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7F99B6D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4709251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4E1818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2 : </w:t>
      </w:r>
    </w:p>
    <w:p w14:paraId="1A32260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10E8BCA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B9AD0D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0D4A0D4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CEC932A" w14:textId="77777777" w:rsidR="00DF6245" w:rsidRPr="00930B3F" w:rsidRDefault="00DF6245">
      <w:pPr>
        <w:rPr>
          <w:lang w:val="fr-FR"/>
        </w:rPr>
      </w:pPr>
    </w:p>
    <w:p w14:paraId="4AD6B6CE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47</w:t>
      </w:r>
    </w:p>
    <w:p w14:paraId="2A2FE31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0A28A70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549D7D8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8E696A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012DD43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63221A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C4128C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AC6594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65C8DE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17BBBF57" w14:textId="77777777" w:rsidR="00DF6245" w:rsidRPr="00930B3F" w:rsidRDefault="00DF6245">
      <w:pPr>
        <w:rPr>
          <w:lang w:val="fr-FR"/>
        </w:rPr>
      </w:pPr>
    </w:p>
    <w:p w14:paraId="18A834D7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48</w:t>
      </w:r>
    </w:p>
    <w:p w14:paraId="07FFD37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C60D21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29680C2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7A7FC2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280596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0F28EF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6463B60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604B26F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Nombre d’avis : </w:t>
      </w:r>
    </w:p>
    <w:p w14:paraId="3E23F98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528714F" w14:textId="77777777" w:rsidR="00DF6245" w:rsidRPr="00930B3F" w:rsidRDefault="00DF6245">
      <w:pPr>
        <w:rPr>
          <w:lang w:val="fr-FR"/>
        </w:rPr>
      </w:pPr>
    </w:p>
    <w:p w14:paraId="7B8F9F30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49</w:t>
      </w:r>
    </w:p>
    <w:p w14:paraId="4FDAFD2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1F2FBA9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515BD0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2E0243D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7F03CD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465B838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FD200C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76749C3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729B017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3F931CE6" w14:textId="77777777" w:rsidR="00DF6245" w:rsidRPr="00930B3F" w:rsidRDefault="00DF6245">
      <w:pPr>
        <w:rPr>
          <w:lang w:val="fr-FR"/>
        </w:rPr>
      </w:pPr>
    </w:p>
    <w:p w14:paraId="09C87D19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50</w:t>
      </w:r>
    </w:p>
    <w:p w14:paraId="6B73DDE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5713EA9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21C55D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0415D38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546195C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EBBA6B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FF6C55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78FE84A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734153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41FE13D" w14:textId="77777777" w:rsidR="00DF6245" w:rsidRPr="00930B3F" w:rsidRDefault="00DF6245">
      <w:pPr>
        <w:rPr>
          <w:lang w:val="fr-FR"/>
        </w:rPr>
      </w:pPr>
    </w:p>
    <w:p w14:paraId="5610A259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lastRenderedPageBreak/>
        <w:t>Product 51</w:t>
      </w:r>
    </w:p>
    <w:p w14:paraId="57310B3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0F8849D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7A85CFE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7A85314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62C117E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24C0183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786EFC5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4D4163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765DA4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973D7DE" w14:textId="77777777" w:rsidR="00DF6245" w:rsidRPr="00930B3F" w:rsidRDefault="00DF6245">
      <w:pPr>
        <w:rPr>
          <w:lang w:val="fr-FR"/>
        </w:rPr>
      </w:pPr>
    </w:p>
    <w:p w14:paraId="7C2D4612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52</w:t>
      </w:r>
    </w:p>
    <w:p w14:paraId="6FE62C5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C4076C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01A64E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0F9E927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5165CC2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4956C69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10DCF5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9D8552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B47D8D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3E568CDE" w14:textId="77777777" w:rsidR="00DF6245" w:rsidRPr="00930B3F" w:rsidRDefault="00DF6245">
      <w:pPr>
        <w:rPr>
          <w:lang w:val="fr-FR"/>
        </w:rPr>
      </w:pPr>
    </w:p>
    <w:p w14:paraId="1966F5B2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53</w:t>
      </w:r>
    </w:p>
    <w:p w14:paraId="1DEC675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1146090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6D4BB1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6A19422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1 : </w:t>
      </w:r>
    </w:p>
    <w:p w14:paraId="660AECB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4C28049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644119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6C6351F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94CBD4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0066EDD" w14:textId="77777777" w:rsidR="00DF6245" w:rsidRPr="00930B3F" w:rsidRDefault="00DF6245">
      <w:pPr>
        <w:rPr>
          <w:lang w:val="fr-FR"/>
        </w:rPr>
      </w:pPr>
    </w:p>
    <w:p w14:paraId="21D7E9DB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54</w:t>
      </w:r>
    </w:p>
    <w:p w14:paraId="73333AA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0F5E903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9D006A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7C9CA2C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01E02F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A6480A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CA7F54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1279C5F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4AC636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46E5BFB" w14:textId="77777777" w:rsidR="00DF6245" w:rsidRPr="00930B3F" w:rsidRDefault="00DF6245">
      <w:pPr>
        <w:rPr>
          <w:lang w:val="fr-FR"/>
        </w:rPr>
      </w:pPr>
    </w:p>
    <w:p w14:paraId="58CB85CC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55</w:t>
      </w:r>
    </w:p>
    <w:p w14:paraId="12D8C63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139F7E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7E8991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41469D7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D14A7D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2C77BE5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08CEFF2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4 : </w:t>
      </w:r>
    </w:p>
    <w:p w14:paraId="081E6CC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1240F02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04AEA47" w14:textId="77777777" w:rsidR="00DF6245" w:rsidRPr="00930B3F" w:rsidRDefault="00DF6245">
      <w:pPr>
        <w:rPr>
          <w:lang w:val="fr-FR"/>
        </w:rPr>
      </w:pPr>
    </w:p>
    <w:p w14:paraId="350A9044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56</w:t>
      </w:r>
    </w:p>
    <w:p w14:paraId="714D5EC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403B30C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9CBD6D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5BFE53B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6DF851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0802119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2686FF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B9D435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B2CE87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4DF4691" w14:textId="77777777" w:rsidR="00DF6245" w:rsidRPr="00930B3F" w:rsidRDefault="00DF6245">
      <w:pPr>
        <w:rPr>
          <w:lang w:val="fr-FR"/>
        </w:rPr>
      </w:pPr>
    </w:p>
    <w:p w14:paraId="34A315FF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57</w:t>
      </w:r>
    </w:p>
    <w:p w14:paraId="6F8FB21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6AF65F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1E746F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6099446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2E2B7E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EB5FC7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6A47D6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F6C06E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E528D8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00BA526" w14:textId="77777777" w:rsidR="00DF6245" w:rsidRPr="00930B3F" w:rsidRDefault="00DF6245">
      <w:pPr>
        <w:rPr>
          <w:lang w:val="fr-FR"/>
        </w:rPr>
      </w:pPr>
    </w:p>
    <w:p w14:paraId="59CB4C04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58</w:t>
      </w:r>
    </w:p>
    <w:p w14:paraId="67300B8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937D60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2E1A67B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4608BE0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586EEC6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26F3D4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708E7FD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5CA698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13EB8B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3E40C3BB" w14:textId="77777777" w:rsidR="00DF6245" w:rsidRPr="00930B3F" w:rsidRDefault="00DF6245">
      <w:pPr>
        <w:rPr>
          <w:lang w:val="fr-FR"/>
        </w:rPr>
      </w:pPr>
    </w:p>
    <w:p w14:paraId="55A1BDD1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59</w:t>
      </w:r>
    </w:p>
    <w:p w14:paraId="38FBCF7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F521E0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7C57F08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54B3450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C6C239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B9E2FF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EA32E4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3534782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8F20F6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39462588" w14:textId="77777777" w:rsidR="00DF6245" w:rsidRPr="00930B3F" w:rsidRDefault="00DF6245">
      <w:pPr>
        <w:rPr>
          <w:lang w:val="fr-FR"/>
        </w:rPr>
      </w:pPr>
    </w:p>
    <w:p w14:paraId="531AABF2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60</w:t>
      </w:r>
    </w:p>
    <w:p w14:paraId="41433F1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4BD7A5C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 : </w:t>
      </w:r>
    </w:p>
    <w:p w14:paraId="2AFF900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2944E9A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53C4A3B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9C909C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70890BE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499A8D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5EFA59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5B13985" w14:textId="77777777" w:rsidR="00DF6245" w:rsidRPr="00930B3F" w:rsidRDefault="00DF6245">
      <w:pPr>
        <w:rPr>
          <w:lang w:val="fr-FR"/>
        </w:rPr>
      </w:pPr>
    </w:p>
    <w:p w14:paraId="2AF89A14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61</w:t>
      </w:r>
    </w:p>
    <w:p w14:paraId="1E3BC75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65BE2F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E1E458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2A5EA11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0B55CC2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586299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6F5965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6963CD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4CA8A96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D78593D" w14:textId="77777777" w:rsidR="00DF6245" w:rsidRPr="00930B3F" w:rsidRDefault="00DF6245">
      <w:pPr>
        <w:rPr>
          <w:lang w:val="fr-FR"/>
        </w:rPr>
      </w:pPr>
    </w:p>
    <w:p w14:paraId="0D048488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62</w:t>
      </w:r>
    </w:p>
    <w:p w14:paraId="015D033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850219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6525F0A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7B8D341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313595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2 : </w:t>
      </w:r>
    </w:p>
    <w:p w14:paraId="4858929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08FD69A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7CCBE71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56E388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07A4ECE" w14:textId="77777777" w:rsidR="00DF6245" w:rsidRPr="00930B3F" w:rsidRDefault="00DF6245">
      <w:pPr>
        <w:rPr>
          <w:lang w:val="fr-FR"/>
        </w:rPr>
      </w:pPr>
    </w:p>
    <w:p w14:paraId="4F2E198A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63</w:t>
      </w:r>
    </w:p>
    <w:p w14:paraId="3696A1C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4BC8C5D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705B1A6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720FE17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66487C9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05E0DD9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1EA2965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E6D89C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B4C584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2AE3C80E" w14:textId="77777777" w:rsidR="00DF6245" w:rsidRPr="00930B3F" w:rsidRDefault="00DF6245">
      <w:pPr>
        <w:rPr>
          <w:lang w:val="fr-FR"/>
        </w:rPr>
      </w:pPr>
    </w:p>
    <w:p w14:paraId="7F7E8B43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64</w:t>
      </w:r>
    </w:p>
    <w:p w14:paraId="34B182C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18F3B6E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58BBCFB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81CBAF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13D1F2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0E1B07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D3C1BD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16044FE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Nombre d’avis : </w:t>
      </w:r>
    </w:p>
    <w:p w14:paraId="3E796FF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3C9088F" w14:textId="77777777" w:rsidR="00DF6245" w:rsidRPr="00930B3F" w:rsidRDefault="00DF6245">
      <w:pPr>
        <w:rPr>
          <w:lang w:val="fr-FR"/>
        </w:rPr>
      </w:pPr>
    </w:p>
    <w:p w14:paraId="625A27C5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65</w:t>
      </w:r>
    </w:p>
    <w:p w14:paraId="37B497E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633F22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1DE74D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E35942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880940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7BB827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1F88283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57B361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2D7237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32776F08" w14:textId="77777777" w:rsidR="00DF6245" w:rsidRPr="00930B3F" w:rsidRDefault="00DF6245">
      <w:pPr>
        <w:rPr>
          <w:lang w:val="fr-FR"/>
        </w:rPr>
      </w:pPr>
    </w:p>
    <w:p w14:paraId="2AEB5C9A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66</w:t>
      </w:r>
    </w:p>
    <w:p w14:paraId="224C397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1465D6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637B29D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06FFFD2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59EE2C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B6E0B6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7B89A4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7004700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754AF0F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70B42EB" w14:textId="77777777" w:rsidR="00DF6245" w:rsidRPr="00930B3F" w:rsidRDefault="00DF6245">
      <w:pPr>
        <w:rPr>
          <w:lang w:val="fr-FR"/>
        </w:rPr>
      </w:pPr>
    </w:p>
    <w:p w14:paraId="66130FB4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lastRenderedPageBreak/>
        <w:t>Product 67</w:t>
      </w:r>
    </w:p>
    <w:p w14:paraId="044E608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4DDA09B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0B36FD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ED5A9E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5E4AC6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0B609C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72A24A3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7063D4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568CAA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032E239" w14:textId="77777777" w:rsidR="00DF6245" w:rsidRPr="00930B3F" w:rsidRDefault="00DF6245">
      <w:pPr>
        <w:rPr>
          <w:lang w:val="fr-FR"/>
        </w:rPr>
      </w:pPr>
    </w:p>
    <w:p w14:paraId="7B1D8D14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68</w:t>
      </w:r>
    </w:p>
    <w:p w14:paraId="37BA397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E3A839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25D6DBA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EB628B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6D45603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198895A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7E26E7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34B42DD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7F5022F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05A59F6" w14:textId="77777777" w:rsidR="00DF6245" w:rsidRPr="00930B3F" w:rsidRDefault="00DF6245">
      <w:pPr>
        <w:rPr>
          <w:lang w:val="fr-FR"/>
        </w:rPr>
      </w:pPr>
    </w:p>
    <w:p w14:paraId="653A1280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69</w:t>
      </w:r>
    </w:p>
    <w:p w14:paraId="7FE4940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F11024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A9231B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658B23E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1 : </w:t>
      </w:r>
    </w:p>
    <w:p w14:paraId="25ED6BF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2054107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4096DD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8C8AB0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1556DD8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07E3D2B" w14:textId="77777777" w:rsidR="00DF6245" w:rsidRPr="00930B3F" w:rsidRDefault="00DF6245">
      <w:pPr>
        <w:rPr>
          <w:lang w:val="fr-FR"/>
        </w:rPr>
      </w:pPr>
    </w:p>
    <w:p w14:paraId="45FD7762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70</w:t>
      </w:r>
    </w:p>
    <w:p w14:paraId="27D9BF7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7943D4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CFEE9D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A5CAC6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04F9F9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9AA8DC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F0E7D1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9E194C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E1468D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2006A07A" w14:textId="77777777" w:rsidR="00DF6245" w:rsidRPr="00930B3F" w:rsidRDefault="00DF6245">
      <w:pPr>
        <w:rPr>
          <w:lang w:val="fr-FR"/>
        </w:rPr>
      </w:pPr>
    </w:p>
    <w:p w14:paraId="39472DC8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71</w:t>
      </w:r>
    </w:p>
    <w:p w14:paraId="7AB413B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96641C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12F7575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5DDDCA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1B67A44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216F47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75AC5E0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4 : </w:t>
      </w:r>
    </w:p>
    <w:p w14:paraId="70A1122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E43597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28CCBDBE" w14:textId="77777777" w:rsidR="00DF6245" w:rsidRPr="00930B3F" w:rsidRDefault="00DF6245">
      <w:pPr>
        <w:rPr>
          <w:lang w:val="fr-FR"/>
        </w:rPr>
      </w:pPr>
    </w:p>
    <w:p w14:paraId="5197F7D1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72</w:t>
      </w:r>
    </w:p>
    <w:p w14:paraId="4E0AE5F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1324204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6BF7E3F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FF16B3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0BAA4FB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1FC1885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E98F99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DAB798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6623D4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21D5DC0F" w14:textId="77777777" w:rsidR="00DF6245" w:rsidRPr="00930B3F" w:rsidRDefault="00DF6245">
      <w:pPr>
        <w:rPr>
          <w:lang w:val="fr-FR"/>
        </w:rPr>
      </w:pPr>
    </w:p>
    <w:p w14:paraId="2467EA51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73</w:t>
      </w:r>
    </w:p>
    <w:p w14:paraId="4194E81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08996D5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1045D0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F72894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08091C3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08B805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62C8824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13BDEE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0E3F5D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345B782C" w14:textId="77777777" w:rsidR="00DF6245" w:rsidRPr="00930B3F" w:rsidRDefault="00DF6245">
      <w:pPr>
        <w:rPr>
          <w:lang w:val="fr-FR"/>
        </w:rPr>
      </w:pPr>
    </w:p>
    <w:p w14:paraId="341E10DE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74</w:t>
      </w:r>
    </w:p>
    <w:p w14:paraId="0079E92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5FF2EC4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55EB7C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DBD591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04105EC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031045A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24C868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6CD1129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BC2911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24499E2" w14:textId="77777777" w:rsidR="00DF6245" w:rsidRPr="00930B3F" w:rsidRDefault="00DF6245">
      <w:pPr>
        <w:rPr>
          <w:lang w:val="fr-FR"/>
        </w:rPr>
      </w:pPr>
    </w:p>
    <w:p w14:paraId="7CD06956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75</w:t>
      </w:r>
    </w:p>
    <w:p w14:paraId="6265FA3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D3CA7B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1AFBA10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425D593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123389D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E3CADB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8E020F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95C758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B15637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E9547CF" w14:textId="77777777" w:rsidR="00DF6245" w:rsidRPr="00930B3F" w:rsidRDefault="00DF6245">
      <w:pPr>
        <w:rPr>
          <w:lang w:val="fr-FR"/>
        </w:rPr>
      </w:pPr>
    </w:p>
    <w:p w14:paraId="1FF0B4E8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76</w:t>
      </w:r>
    </w:p>
    <w:p w14:paraId="7058E08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1CAB6AE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 : </w:t>
      </w:r>
    </w:p>
    <w:p w14:paraId="772FCB5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7F98E31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74D71A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10CF9D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9D98A7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39A1DD8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11BB9BB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552A7DB" w14:textId="77777777" w:rsidR="00DF6245" w:rsidRPr="00930B3F" w:rsidRDefault="00DF6245">
      <w:pPr>
        <w:rPr>
          <w:lang w:val="fr-FR"/>
        </w:rPr>
      </w:pPr>
    </w:p>
    <w:p w14:paraId="2EFE629D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77</w:t>
      </w:r>
    </w:p>
    <w:p w14:paraId="7019E3A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C3F1D2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C4DACA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AE5031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5EB5732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210B16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0571D83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7B817BB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17325D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297FA2B7" w14:textId="77777777" w:rsidR="00DF6245" w:rsidRPr="00930B3F" w:rsidRDefault="00DF6245">
      <w:pPr>
        <w:rPr>
          <w:lang w:val="fr-FR"/>
        </w:rPr>
      </w:pPr>
    </w:p>
    <w:p w14:paraId="209218C1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78</w:t>
      </w:r>
    </w:p>
    <w:p w14:paraId="1FCC688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FD2B04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50C248B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486CB77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0DC6933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2 : </w:t>
      </w:r>
    </w:p>
    <w:p w14:paraId="160B6A8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F03391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9B275C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E5D639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3FC30501" w14:textId="77777777" w:rsidR="00DF6245" w:rsidRPr="00930B3F" w:rsidRDefault="00DF6245">
      <w:pPr>
        <w:rPr>
          <w:lang w:val="fr-FR"/>
        </w:rPr>
      </w:pPr>
    </w:p>
    <w:p w14:paraId="37A3CD15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79</w:t>
      </w:r>
    </w:p>
    <w:p w14:paraId="21FF70A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5F9272B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1047B67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2A2FC0D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0506724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35B6DD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5913BE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6FB3D73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1556CE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254055E7" w14:textId="77777777" w:rsidR="00DF6245" w:rsidRPr="00930B3F" w:rsidRDefault="00DF6245">
      <w:pPr>
        <w:rPr>
          <w:lang w:val="fr-FR"/>
        </w:rPr>
      </w:pPr>
    </w:p>
    <w:p w14:paraId="302C534A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80</w:t>
      </w:r>
    </w:p>
    <w:p w14:paraId="2F84059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6D7452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B85A89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1A1693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84E644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26AF1C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0BCB543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126A768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Nombre d’avis : </w:t>
      </w:r>
    </w:p>
    <w:p w14:paraId="1951195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746F135" w14:textId="77777777" w:rsidR="00DF6245" w:rsidRPr="00930B3F" w:rsidRDefault="00DF6245">
      <w:pPr>
        <w:rPr>
          <w:lang w:val="fr-FR"/>
        </w:rPr>
      </w:pPr>
    </w:p>
    <w:p w14:paraId="57A051B9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81</w:t>
      </w:r>
    </w:p>
    <w:p w14:paraId="3C6C0D6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184A470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749312D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49465FE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BDAEC5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08A9153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99F38B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C4EBF1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040662B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4062CFA" w14:textId="77777777" w:rsidR="00DF6245" w:rsidRPr="00930B3F" w:rsidRDefault="00DF6245">
      <w:pPr>
        <w:rPr>
          <w:lang w:val="fr-FR"/>
        </w:rPr>
      </w:pPr>
    </w:p>
    <w:p w14:paraId="7BF81728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82</w:t>
      </w:r>
    </w:p>
    <w:p w14:paraId="779D5D6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B152CA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265E123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01ED162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F77B80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2EDBA09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AAB91C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630339A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0DC6CF4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1F098419" w14:textId="77777777" w:rsidR="00DF6245" w:rsidRPr="00930B3F" w:rsidRDefault="00DF6245">
      <w:pPr>
        <w:rPr>
          <w:lang w:val="fr-FR"/>
        </w:rPr>
      </w:pPr>
    </w:p>
    <w:p w14:paraId="4B1D6F40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lastRenderedPageBreak/>
        <w:t>Product 83</w:t>
      </w:r>
    </w:p>
    <w:p w14:paraId="4341BE9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4C3AA17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0514BE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49DA293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516D3C8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6B85C8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9C1FA6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31AF77E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3981E9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DD9F40C" w14:textId="77777777" w:rsidR="00DF6245" w:rsidRPr="00930B3F" w:rsidRDefault="00DF6245">
      <w:pPr>
        <w:rPr>
          <w:lang w:val="fr-FR"/>
        </w:rPr>
      </w:pPr>
    </w:p>
    <w:p w14:paraId="5D7459DB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84</w:t>
      </w:r>
    </w:p>
    <w:p w14:paraId="53A81D2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373E91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0C100F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474F3B8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5AB998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32E016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76F87DB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35FBE99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1C3E09E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130F6D11" w14:textId="77777777" w:rsidR="00DF6245" w:rsidRPr="00930B3F" w:rsidRDefault="00DF6245">
      <w:pPr>
        <w:rPr>
          <w:lang w:val="fr-FR"/>
        </w:rPr>
      </w:pPr>
    </w:p>
    <w:p w14:paraId="51D7DFD8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85</w:t>
      </w:r>
    </w:p>
    <w:p w14:paraId="61B343E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541A88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2EA025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5668237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1 : </w:t>
      </w:r>
    </w:p>
    <w:p w14:paraId="742542A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479EF6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64E154C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337EF9E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9465DC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B875D21" w14:textId="77777777" w:rsidR="00DF6245" w:rsidRPr="00930B3F" w:rsidRDefault="00DF6245">
      <w:pPr>
        <w:rPr>
          <w:lang w:val="fr-FR"/>
        </w:rPr>
      </w:pPr>
    </w:p>
    <w:p w14:paraId="630C6E50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86</w:t>
      </w:r>
    </w:p>
    <w:p w14:paraId="6EF0DD2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9614F8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1534BB9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230D8FF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5A59814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6C051C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0B0D73B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1E1C1C9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78113F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DE8898E" w14:textId="77777777" w:rsidR="00DF6245" w:rsidRPr="00930B3F" w:rsidRDefault="00DF6245">
      <w:pPr>
        <w:rPr>
          <w:lang w:val="fr-FR"/>
        </w:rPr>
      </w:pPr>
    </w:p>
    <w:p w14:paraId="0CF1F2B7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87</w:t>
      </w:r>
    </w:p>
    <w:p w14:paraId="38F9202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4852A76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25ECAEE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03FD916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31C007F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2EFD752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C833EE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4 : </w:t>
      </w:r>
    </w:p>
    <w:p w14:paraId="62108AB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FA773A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60D1607" w14:textId="77777777" w:rsidR="00DF6245" w:rsidRPr="00930B3F" w:rsidRDefault="00DF6245">
      <w:pPr>
        <w:rPr>
          <w:lang w:val="fr-FR"/>
        </w:rPr>
      </w:pPr>
    </w:p>
    <w:p w14:paraId="7F12D924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88</w:t>
      </w:r>
    </w:p>
    <w:p w14:paraId="112128A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40222C3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7A07431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03A5FF5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124227D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0EFF3E8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710E3ED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A8EC09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17F10B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2B1D8C2" w14:textId="77777777" w:rsidR="00DF6245" w:rsidRPr="00930B3F" w:rsidRDefault="00DF6245">
      <w:pPr>
        <w:rPr>
          <w:lang w:val="fr-FR"/>
        </w:rPr>
      </w:pPr>
    </w:p>
    <w:p w14:paraId="5BD569DC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89</w:t>
      </w:r>
    </w:p>
    <w:p w14:paraId="254AFF8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4939B96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689A83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2A060D2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532A71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43402F9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106E635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75E6A06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BA4836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1520D83" w14:textId="77777777" w:rsidR="00DF6245" w:rsidRPr="00930B3F" w:rsidRDefault="00DF6245">
      <w:pPr>
        <w:rPr>
          <w:lang w:val="fr-FR"/>
        </w:rPr>
      </w:pPr>
    </w:p>
    <w:p w14:paraId="23DD478A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90</w:t>
      </w:r>
    </w:p>
    <w:p w14:paraId="7B0E30A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A6D675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223157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6FAE59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3246EBF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5D8056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B53241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F9D707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45F119D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D7A24CD" w14:textId="77777777" w:rsidR="00DF6245" w:rsidRPr="00930B3F" w:rsidRDefault="00DF6245">
      <w:pPr>
        <w:rPr>
          <w:lang w:val="fr-FR"/>
        </w:rPr>
      </w:pPr>
    </w:p>
    <w:p w14:paraId="61E2AD6E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91</w:t>
      </w:r>
    </w:p>
    <w:p w14:paraId="5024307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17637D4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5ECABE6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22F8321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6A5812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65994B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5ABADA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632238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0C89EAE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2205793C" w14:textId="77777777" w:rsidR="00DF6245" w:rsidRPr="00930B3F" w:rsidRDefault="00DF6245">
      <w:pPr>
        <w:rPr>
          <w:lang w:val="fr-FR"/>
        </w:rPr>
      </w:pPr>
    </w:p>
    <w:p w14:paraId="4708BA0E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92</w:t>
      </w:r>
    </w:p>
    <w:p w14:paraId="34D67AF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337FAF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 : </w:t>
      </w:r>
    </w:p>
    <w:p w14:paraId="35A3E08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6AE8514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6D824B1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A884E0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1A257EA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B7914B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F1CFCA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615B81B" w14:textId="77777777" w:rsidR="00DF6245" w:rsidRPr="00930B3F" w:rsidRDefault="00DF6245">
      <w:pPr>
        <w:rPr>
          <w:lang w:val="fr-FR"/>
        </w:rPr>
      </w:pPr>
    </w:p>
    <w:p w14:paraId="3A44E669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93</w:t>
      </w:r>
    </w:p>
    <w:p w14:paraId="004814B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84EE69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5F1780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0B96F48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39305B5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0F2C6F6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6BA534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5199F9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30D153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7F2B366" w14:textId="77777777" w:rsidR="00DF6245" w:rsidRPr="00930B3F" w:rsidRDefault="00DF6245">
      <w:pPr>
        <w:rPr>
          <w:lang w:val="fr-FR"/>
        </w:rPr>
      </w:pPr>
    </w:p>
    <w:p w14:paraId="04D9052F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94</w:t>
      </w:r>
    </w:p>
    <w:p w14:paraId="14A8873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058D44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AD371B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6CBE6AD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6015D9D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2 : </w:t>
      </w:r>
    </w:p>
    <w:p w14:paraId="415363E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72D4BD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FC47C8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0FE9608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7297BC2" w14:textId="77777777" w:rsidR="00DF6245" w:rsidRPr="00930B3F" w:rsidRDefault="00DF6245">
      <w:pPr>
        <w:rPr>
          <w:lang w:val="fr-FR"/>
        </w:rPr>
      </w:pPr>
    </w:p>
    <w:p w14:paraId="5D7D6AFC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95</w:t>
      </w:r>
    </w:p>
    <w:p w14:paraId="2F7E378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182480F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B75796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74BF11D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611BA85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D15DF9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B301A8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F7638A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456864C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0EF7877" w14:textId="77777777" w:rsidR="00DF6245" w:rsidRPr="00930B3F" w:rsidRDefault="00DF6245">
      <w:pPr>
        <w:rPr>
          <w:lang w:val="fr-FR"/>
        </w:rPr>
      </w:pPr>
    </w:p>
    <w:p w14:paraId="0DED5A54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96</w:t>
      </w:r>
    </w:p>
    <w:p w14:paraId="65AF0DF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07B7F1E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6C8331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95BC83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111D23A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25EC80B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7D12291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3CC058C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Nombre d’avis : </w:t>
      </w:r>
    </w:p>
    <w:p w14:paraId="3A1AFEA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38A7E1CC" w14:textId="77777777" w:rsidR="00DF6245" w:rsidRPr="00930B3F" w:rsidRDefault="00DF6245">
      <w:pPr>
        <w:rPr>
          <w:lang w:val="fr-FR"/>
        </w:rPr>
      </w:pPr>
    </w:p>
    <w:p w14:paraId="1B8E317E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97</w:t>
      </w:r>
    </w:p>
    <w:p w14:paraId="390D753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5456423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C36977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255D6A2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0BBE1D4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1777099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CB7879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37D8E23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166AA98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14F66235" w14:textId="77777777" w:rsidR="00DF6245" w:rsidRPr="00930B3F" w:rsidRDefault="00DF6245">
      <w:pPr>
        <w:rPr>
          <w:lang w:val="fr-FR"/>
        </w:rPr>
      </w:pPr>
    </w:p>
    <w:p w14:paraId="4B224DA4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98</w:t>
      </w:r>
    </w:p>
    <w:p w14:paraId="7E0963D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49492CF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174DE59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226E2CC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7B95E8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1D6B773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ECA737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77BBA1C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743AF09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142CB6D6" w14:textId="77777777" w:rsidR="00DF6245" w:rsidRPr="00930B3F" w:rsidRDefault="00DF6245">
      <w:pPr>
        <w:rPr>
          <w:lang w:val="fr-FR"/>
        </w:rPr>
      </w:pPr>
    </w:p>
    <w:p w14:paraId="126EEB77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lastRenderedPageBreak/>
        <w:t>Product 99</w:t>
      </w:r>
    </w:p>
    <w:p w14:paraId="444BDEC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DAECBD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25CDE20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6663E20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0E22F8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204749B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69E3668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3E1A86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1306635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71CE37A" w14:textId="77777777" w:rsidR="00DF6245" w:rsidRPr="00930B3F" w:rsidRDefault="00DF6245">
      <w:pPr>
        <w:rPr>
          <w:lang w:val="fr-FR"/>
        </w:rPr>
      </w:pPr>
    </w:p>
    <w:p w14:paraId="2A4FC358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100</w:t>
      </w:r>
    </w:p>
    <w:p w14:paraId="5105E2E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9DEB33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1F8F775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5DE21D5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68BAF0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7C66A0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11DE30C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1402695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B8ED0D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0EDC8F3" w14:textId="77777777" w:rsidR="00DF6245" w:rsidRPr="00930B3F" w:rsidRDefault="00DF6245">
      <w:pPr>
        <w:rPr>
          <w:lang w:val="fr-FR"/>
        </w:rPr>
      </w:pPr>
    </w:p>
    <w:p w14:paraId="6D43091C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101</w:t>
      </w:r>
    </w:p>
    <w:p w14:paraId="3FC17AA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C8BE9E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1E9A3A5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DBBC37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1 : </w:t>
      </w:r>
    </w:p>
    <w:p w14:paraId="4745784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4F2323E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12259AB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7ADBFC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FA389A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FE42993" w14:textId="77777777" w:rsidR="00DF6245" w:rsidRPr="00930B3F" w:rsidRDefault="00DF6245">
      <w:pPr>
        <w:rPr>
          <w:lang w:val="fr-FR"/>
        </w:rPr>
      </w:pPr>
    </w:p>
    <w:p w14:paraId="1F1BD3E1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102</w:t>
      </w:r>
    </w:p>
    <w:p w14:paraId="099C32B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4853218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839F99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232986A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0B206CB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5F8A35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E9E42A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786FCD9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7430152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3A7F1E6" w14:textId="77777777" w:rsidR="00DF6245" w:rsidRPr="00930B3F" w:rsidRDefault="00DF6245">
      <w:pPr>
        <w:rPr>
          <w:lang w:val="fr-FR"/>
        </w:rPr>
      </w:pPr>
    </w:p>
    <w:p w14:paraId="0CF7ED15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103</w:t>
      </w:r>
    </w:p>
    <w:p w14:paraId="1E4F011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57E9AD9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AB64D3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7EBCB6A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8B9158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F7C315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A7E9BA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4 : </w:t>
      </w:r>
    </w:p>
    <w:p w14:paraId="2625E12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163AA72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32C2A4F" w14:textId="77777777" w:rsidR="00DF6245" w:rsidRPr="00930B3F" w:rsidRDefault="00DF6245">
      <w:pPr>
        <w:rPr>
          <w:lang w:val="fr-FR"/>
        </w:rPr>
      </w:pPr>
    </w:p>
    <w:p w14:paraId="3060050C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104</w:t>
      </w:r>
    </w:p>
    <w:p w14:paraId="6EAE69D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420083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BE82A6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24AEA38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5AC364A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14F93DE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8C780B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8A2754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B79FB7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1B1A3F5" w14:textId="77777777" w:rsidR="00DF6245" w:rsidRPr="00930B3F" w:rsidRDefault="00DF6245">
      <w:pPr>
        <w:rPr>
          <w:lang w:val="fr-FR"/>
        </w:rPr>
      </w:pPr>
    </w:p>
    <w:p w14:paraId="56EBB4A9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105</w:t>
      </w:r>
    </w:p>
    <w:p w14:paraId="2B7E9C4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33D097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7A0AEE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7A62FF9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2F3AFE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19B0E4F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24C0D8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AB0BAC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8FB4FD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3C32F799" w14:textId="77777777" w:rsidR="00DF6245" w:rsidRPr="00930B3F" w:rsidRDefault="00DF6245">
      <w:pPr>
        <w:rPr>
          <w:lang w:val="fr-FR"/>
        </w:rPr>
      </w:pPr>
    </w:p>
    <w:p w14:paraId="0A51722A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106</w:t>
      </w:r>
    </w:p>
    <w:p w14:paraId="719576F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0E01ED6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7AFD2BB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5D82ADC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9524C7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54B630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182273E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7CC4805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197D52C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7DD0117" w14:textId="77777777" w:rsidR="00DF6245" w:rsidRPr="00930B3F" w:rsidRDefault="00DF6245">
      <w:pPr>
        <w:rPr>
          <w:lang w:val="fr-FR"/>
        </w:rPr>
      </w:pPr>
    </w:p>
    <w:p w14:paraId="747FD207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107</w:t>
      </w:r>
    </w:p>
    <w:p w14:paraId="66A94E5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082FBD9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2A8A37F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391788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EC9108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128B19A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7D64E28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25254D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4B8D9E3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12FA685D" w14:textId="77777777" w:rsidR="00DF6245" w:rsidRPr="00930B3F" w:rsidRDefault="00DF6245">
      <w:pPr>
        <w:rPr>
          <w:lang w:val="fr-FR"/>
        </w:rPr>
      </w:pPr>
    </w:p>
    <w:p w14:paraId="2B8271DB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108</w:t>
      </w:r>
    </w:p>
    <w:p w14:paraId="4656AFA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069CA1D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 : </w:t>
      </w:r>
    </w:p>
    <w:p w14:paraId="41FA3DC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81FDDD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398F75C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4FA6FF6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4A0182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1CCABFC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92BC63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F607ADC" w14:textId="77777777" w:rsidR="00DF6245" w:rsidRPr="00930B3F" w:rsidRDefault="00DF6245">
      <w:pPr>
        <w:rPr>
          <w:lang w:val="fr-FR"/>
        </w:rPr>
      </w:pPr>
    </w:p>
    <w:p w14:paraId="035610F5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109</w:t>
      </w:r>
    </w:p>
    <w:p w14:paraId="17D541F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B50C56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14B2A38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2437CC5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0BA78AE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587F96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C780DE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64BA522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AEF5A7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2B6E8A6E" w14:textId="77777777" w:rsidR="00DF6245" w:rsidRPr="00930B3F" w:rsidRDefault="00DF6245">
      <w:pPr>
        <w:rPr>
          <w:lang w:val="fr-FR"/>
        </w:rPr>
      </w:pPr>
    </w:p>
    <w:p w14:paraId="4AC179D3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110</w:t>
      </w:r>
    </w:p>
    <w:p w14:paraId="7B6B61A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18E20E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2490301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4A914F0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391784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2 : </w:t>
      </w:r>
    </w:p>
    <w:p w14:paraId="3EBF8F7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5EE812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39DD50E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7A751C9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9D76815" w14:textId="77777777" w:rsidR="00DF6245" w:rsidRPr="00930B3F" w:rsidRDefault="00DF6245">
      <w:pPr>
        <w:rPr>
          <w:lang w:val="fr-FR"/>
        </w:rPr>
      </w:pPr>
    </w:p>
    <w:p w14:paraId="57C0DE8B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111</w:t>
      </w:r>
    </w:p>
    <w:p w14:paraId="1D26708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6B7084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16C5C94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CC7DD8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5A8A15A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E6D757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83F5EB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2219D9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1EA8C25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B354F50" w14:textId="77777777" w:rsidR="00DF6245" w:rsidRPr="00930B3F" w:rsidRDefault="00DF6245">
      <w:pPr>
        <w:rPr>
          <w:lang w:val="fr-FR"/>
        </w:rPr>
      </w:pPr>
    </w:p>
    <w:p w14:paraId="57308E9F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112</w:t>
      </w:r>
    </w:p>
    <w:p w14:paraId="7CDC4C7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A6D6D5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30921E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5065D58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6DBDBAF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22BA798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66D5548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117F3F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Nombre d’avis : </w:t>
      </w:r>
    </w:p>
    <w:p w14:paraId="2EF7246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A3D06F8" w14:textId="77777777" w:rsidR="00DF6245" w:rsidRPr="00930B3F" w:rsidRDefault="00DF6245">
      <w:pPr>
        <w:rPr>
          <w:lang w:val="fr-FR"/>
        </w:rPr>
      </w:pPr>
    </w:p>
    <w:p w14:paraId="724139B9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113</w:t>
      </w:r>
    </w:p>
    <w:p w14:paraId="4B50620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5CE394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379421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4DE98DF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13F881F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F9DD76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55CCCD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742AAF0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48909A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38449719" w14:textId="77777777" w:rsidR="00DF6245" w:rsidRPr="00930B3F" w:rsidRDefault="00DF6245">
      <w:pPr>
        <w:rPr>
          <w:lang w:val="fr-FR"/>
        </w:rPr>
      </w:pPr>
    </w:p>
    <w:p w14:paraId="3A6579D7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114</w:t>
      </w:r>
    </w:p>
    <w:p w14:paraId="62000C3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6E07A8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5CC99F3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DEE5C8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C603C1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12EE667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EDEE0B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75EB5E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7774287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3E41521E" w14:textId="77777777" w:rsidR="00DF6245" w:rsidRPr="00930B3F" w:rsidRDefault="00DF6245">
      <w:pPr>
        <w:rPr>
          <w:lang w:val="fr-FR"/>
        </w:rPr>
      </w:pPr>
    </w:p>
    <w:p w14:paraId="6AF83086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lastRenderedPageBreak/>
        <w:t>Product 115</w:t>
      </w:r>
    </w:p>
    <w:p w14:paraId="4E6A668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2EC784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24CFF65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592A55A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825A12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6A4C7D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A94299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10BC06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AE0D44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E3CB615" w14:textId="77777777" w:rsidR="00DF6245" w:rsidRPr="00930B3F" w:rsidRDefault="00DF6245">
      <w:pPr>
        <w:rPr>
          <w:lang w:val="fr-FR"/>
        </w:rPr>
      </w:pPr>
    </w:p>
    <w:p w14:paraId="5A222675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116</w:t>
      </w:r>
    </w:p>
    <w:p w14:paraId="6B2A46B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4FE8EAF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58B275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67179D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3A5B23C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577CBB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6FCE866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6106878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28A917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28FBAEB8" w14:textId="77777777" w:rsidR="00DF6245" w:rsidRPr="00930B3F" w:rsidRDefault="00DF6245">
      <w:pPr>
        <w:rPr>
          <w:lang w:val="fr-FR"/>
        </w:rPr>
      </w:pPr>
    </w:p>
    <w:p w14:paraId="5A6A8190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117</w:t>
      </w:r>
    </w:p>
    <w:p w14:paraId="42F95E6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3A7A79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1D5A76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7C83AF9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1 : </w:t>
      </w:r>
    </w:p>
    <w:p w14:paraId="62F5501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80F41E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7C60EF5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DCA0EE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BAAA65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1CBBF2BB" w14:textId="77777777" w:rsidR="00DF6245" w:rsidRPr="00930B3F" w:rsidRDefault="00DF6245">
      <w:pPr>
        <w:rPr>
          <w:lang w:val="fr-FR"/>
        </w:rPr>
      </w:pPr>
    </w:p>
    <w:p w14:paraId="715BC054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118</w:t>
      </w:r>
    </w:p>
    <w:p w14:paraId="67EE52E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CEF091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93D62E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0308B2D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FC23B1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962091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104CF5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09317B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601C2E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C9E5E85" w14:textId="77777777" w:rsidR="00DF6245" w:rsidRPr="00930B3F" w:rsidRDefault="00DF6245">
      <w:pPr>
        <w:rPr>
          <w:lang w:val="fr-FR"/>
        </w:rPr>
      </w:pPr>
    </w:p>
    <w:p w14:paraId="629D0F46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119</w:t>
      </w:r>
    </w:p>
    <w:p w14:paraId="3E5FCD1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C4CC5D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284E05E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5444FEB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5ED0BE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21EF3B3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71BFAF2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4 : </w:t>
      </w:r>
    </w:p>
    <w:p w14:paraId="61AE726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7C66FAE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15B57ACB" w14:textId="77777777" w:rsidR="00DF6245" w:rsidRPr="00930B3F" w:rsidRDefault="00DF6245">
      <w:pPr>
        <w:rPr>
          <w:lang w:val="fr-FR"/>
        </w:rPr>
      </w:pPr>
    </w:p>
    <w:p w14:paraId="6E347ACF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120</w:t>
      </w:r>
    </w:p>
    <w:p w14:paraId="6E5858D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4E5479C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19D0D37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7B4E101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CCD211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47B799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6FF4C15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1BAB046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0AD3867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FD9F717" w14:textId="77777777" w:rsidR="00DF6245" w:rsidRPr="00930B3F" w:rsidRDefault="00DF6245">
      <w:pPr>
        <w:rPr>
          <w:lang w:val="fr-FR"/>
        </w:rPr>
      </w:pPr>
    </w:p>
    <w:p w14:paraId="17E91D3A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121</w:t>
      </w:r>
    </w:p>
    <w:p w14:paraId="6512F4E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34998D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5979F51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6BBF33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636E042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0EA24C7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035B8A0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69CC105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49C41A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98FB8A1" w14:textId="77777777" w:rsidR="00DF6245" w:rsidRPr="00930B3F" w:rsidRDefault="00DF6245">
      <w:pPr>
        <w:rPr>
          <w:lang w:val="fr-FR"/>
        </w:rPr>
      </w:pPr>
    </w:p>
    <w:p w14:paraId="69AAAFDC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122</w:t>
      </w:r>
    </w:p>
    <w:p w14:paraId="54296DA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54616F1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8F0D9F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0AE6D38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544E23C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4C08B6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79B0A1A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837004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41117D1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6F83C56" w14:textId="77777777" w:rsidR="00DF6245" w:rsidRPr="00930B3F" w:rsidRDefault="00DF6245">
      <w:pPr>
        <w:rPr>
          <w:lang w:val="fr-FR"/>
        </w:rPr>
      </w:pPr>
    </w:p>
    <w:p w14:paraId="0C2F8171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123</w:t>
      </w:r>
    </w:p>
    <w:p w14:paraId="1585897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EF87E8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5E1A5C5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454DC3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3690A0F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57CEB8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046500F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31E3234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71CC436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443FCD3" w14:textId="77777777" w:rsidR="00DF6245" w:rsidRPr="00930B3F" w:rsidRDefault="00DF6245">
      <w:pPr>
        <w:rPr>
          <w:lang w:val="fr-FR"/>
        </w:rPr>
      </w:pPr>
    </w:p>
    <w:p w14:paraId="7F46FC19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124</w:t>
      </w:r>
    </w:p>
    <w:p w14:paraId="614235E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441BC63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 : </w:t>
      </w:r>
    </w:p>
    <w:p w14:paraId="788F6B1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10C460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3EE7009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F0F55D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A5DB60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81E2ED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08F7122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980DA56" w14:textId="77777777" w:rsidR="00DF6245" w:rsidRPr="00930B3F" w:rsidRDefault="00DF6245">
      <w:pPr>
        <w:rPr>
          <w:lang w:val="fr-FR"/>
        </w:rPr>
      </w:pPr>
    </w:p>
    <w:p w14:paraId="2F44B922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125</w:t>
      </w:r>
    </w:p>
    <w:p w14:paraId="7A7F276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B17F41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60FBBD1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492181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63B3D49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04EEBC2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5B6141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52CA47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CAE76B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2C0C621B" w14:textId="77777777" w:rsidR="00DF6245" w:rsidRPr="00930B3F" w:rsidRDefault="00DF6245">
      <w:pPr>
        <w:rPr>
          <w:lang w:val="fr-FR"/>
        </w:rPr>
      </w:pPr>
    </w:p>
    <w:p w14:paraId="721C7EAC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126</w:t>
      </w:r>
    </w:p>
    <w:p w14:paraId="4A3476A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59B8F3B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276A371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0CFC95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E6AF41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2 : </w:t>
      </w:r>
    </w:p>
    <w:p w14:paraId="582374D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63455AE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76BE309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795B837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6CF98CA" w14:textId="77777777" w:rsidR="00DF6245" w:rsidRPr="00930B3F" w:rsidRDefault="00DF6245">
      <w:pPr>
        <w:rPr>
          <w:lang w:val="fr-FR"/>
        </w:rPr>
      </w:pPr>
    </w:p>
    <w:p w14:paraId="25256383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127</w:t>
      </w:r>
    </w:p>
    <w:p w14:paraId="2667622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72DF3B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68EAD8F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4926BC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503C6D6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93EF62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F75B37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172EE1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125C17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307C3139" w14:textId="77777777" w:rsidR="00DF6245" w:rsidRPr="00930B3F" w:rsidRDefault="00DF6245">
      <w:pPr>
        <w:rPr>
          <w:lang w:val="fr-FR"/>
        </w:rPr>
      </w:pPr>
    </w:p>
    <w:p w14:paraId="2779319F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128</w:t>
      </w:r>
    </w:p>
    <w:p w14:paraId="6F71796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F4B39A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3F0E3B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B5BAD2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70F9A2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C9A695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0AC91DC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6087507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Nombre d’avis : </w:t>
      </w:r>
    </w:p>
    <w:p w14:paraId="422635B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EE7F444" w14:textId="77777777" w:rsidR="00DF6245" w:rsidRPr="00930B3F" w:rsidRDefault="00DF6245">
      <w:pPr>
        <w:rPr>
          <w:lang w:val="fr-FR"/>
        </w:rPr>
      </w:pPr>
    </w:p>
    <w:p w14:paraId="3392AA6C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129</w:t>
      </w:r>
    </w:p>
    <w:p w14:paraId="1CA0C34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5E70770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1B93012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71A075E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33D73FD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3B8BB6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0FA1CE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633DCD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1EAC789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99B8AE1" w14:textId="77777777" w:rsidR="00DF6245" w:rsidRPr="00930B3F" w:rsidRDefault="00DF6245">
      <w:pPr>
        <w:rPr>
          <w:lang w:val="fr-FR"/>
        </w:rPr>
      </w:pPr>
    </w:p>
    <w:p w14:paraId="3F2BB8E6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130</w:t>
      </w:r>
    </w:p>
    <w:p w14:paraId="0B611D4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7AC2E5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13799BE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B5E31B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7A6736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7A51CA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4498A1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443502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456699B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C231DFB" w14:textId="77777777" w:rsidR="00DF6245" w:rsidRPr="00930B3F" w:rsidRDefault="00DF6245">
      <w:pPr>
        <w:rPr>
          <w:lang w:val="fr-FR"/>
        </w:rPr>
      </w:pPr>
    </w:p>
    <w:p w14:paraId="3A41D145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lastRenderedPageBreak/>
        <w:t>Product 131</w:t>
      </w:r>
    </w:p>
    <w:p w14:paraId="0A06088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482E3D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C6A6D3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29EBC75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554B4CF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44D3887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022687E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1B37B65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435B7EF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28222278" w14:textId="77777777" w:rsidR="00DF6245" w:rsidRPr="00930B3F" w:rsidRDefault="00DF6245">
      <w:pPr>
        <w:rPr>
          <w:lang w:val="fr-FR"/>
        </w:rPr>
      </w:pPr>
    </w:p>
    <w:p w14:paraId="4091288A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132</w:t>
      </w:r>
    </w:p>
    <w:p w14:paraId="1BCD12E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55AB01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23220E1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6C844B5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A4C576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4DC0CC0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785FED5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13207F9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0CC8A9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21EEAE69" w14:textId="77777777" w:rsidR="00DF6245" w:rsidRPr="00930B3F" w:rsidRDefault="00DF6245">
      <w:pPr>
        <w:rPr>
          <w:lang w:val="fr-FR"/>
        </w:rPr>
      </w:pPr>
    </w:p>
    <w:p w14:paraId="5CA5B1E8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133</w:t>
      </w:r>
    </w:p>
    <w:p w14:paraId="5BA7013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0E6CFC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21BE10F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39D770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1 : </w:t>
      </w:r>
    </w:p>
    <w:p w14:paraId="1AEBE9D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7777E1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6E2D9BD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66C04C4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7A3A995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351A0AEE" w14:textId="77777777" w:rsidR="00DF6245" w:rsidRPr="00930B3F" w:rsidRDefault="00DF6245">
      <w:pPr>
        <w:rPr>
          <w:lang w:val="fr-FR"/>
        </w:rPr>
      </w:pPr>
    </w:p>
    <w:p w14:paraId="43222267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134</w:t>
      </w:r>
    </w:p>
    <w:p w14:paraId="0F8EB05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010F60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55BAD88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7C12CF5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8AA5F2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B114DE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1E5B48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44BD90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CD141D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32D8020B" w14:textId="77777777" w:rsidR="00DF6245" w:rsidRPr="00930B3F" w:rsidRDefault="00DF6245">
      <w:pPr>
        <w:rPr>
          <w:lang w:val="fr-FR"/>
        </w:rPr>
      </w:pPr>
    </w:p>
    <w:p w14:paraId="23D31C2A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135</w:t>
      </w:r>
    </w:p>
    <w:p w14:paraId="74EC4BA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81E273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27D27C9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51015A2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3BEC931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DD2A12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147E4FC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4 : </w:t>
      </w:r>
    </w:p>
    <w:p w14:paraId="4CC77F0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1C61F5E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5248DFD" w14:textId="77777777" w:rsidR="00DF6245" w:rsidRPr="00930B3F" w:rsidRDefault="00DF6245">
      <w:pPr>
        <w:rPr>
          <w:lang w:val="fr-FR"/>
        </w:rPr>
      </w:pPr>
    </w:p>
    <w:p w14:paraId="16681DA5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136</w:t>
      </w:r>
    </w:p>
    <w:p w14:paraId="33460AC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119155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5A55882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E54DAD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385C5D6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4A78C09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158232B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3EE0244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7DC2EB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14F9703D" w14:textId="77777777" w:rsidR="00DF6245" w:rsidRPr="00930B3F" w:rsidRDefault="00DF6245">
      <w:pPr>
        <w:rPr>
          <w:lang w:val="fr-FR"/>
        </w:rPr>
      </w:pPr>
    </w:p>
    <w:p w14:paraId="40537F65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137</w:t>
      </w:r>
    </w:p>
    <w:p w14:paraId="5E4B181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01E8E2E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5E54C37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74DC152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3A25923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4E669E8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1DD298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C8F745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166E117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17A07AAA" w14:textId="77777777" w:rsidR="00DF6245" w:rsidRPr="00930B3F" w:rsidRDefault="00DF6245">
      <w:pPr>
        <w:rPr>
          <w:lang w:val="fr-FR"/>
        </w:rPr>
      </w:pPr>
    </w:p>
    <w:p w14:paraId="028E9857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138</w:t>
      </w:r>
    </w:p>
    <w:p w14:paraId="3376E72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38E505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5ADA2B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61479FB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13C8196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E82AAE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75E2514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6540A7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1219D8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1A5A713" w14:textId="77777777" w:rsidR="00DF6245" w:rsidRPr="00930B3F" w:rsidRDefault="00DF6245">
      <w:pPr>
        <w:rPr>
          <w:lang w:val="fr-FR"/>
        </w:rPr>
      </w:pPr>
    </w:p>
    <w:p w14:paraId="2B076BFB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139</w:t>
      </w:r>
    </w:p>
    <w:p w14:paraId="56C63B1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0DD7044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CCC06D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0A2F20E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D0EEE2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0D22D2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A1AD76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62C5968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12BACC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139026F0" w14:textId="77777777" w:rsidR="00DF6245" w:rsidRPr="00930B3F" w:rsidRDefault="00DF6245">
      <w:pPr>
        <w:rPr>
          <w:lang w:val="fr-FR"/>
        </w:rPr>
      </w:pPr>
    </w:p>
    <w:p w14:paraId="1C327418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140</w:t>
      </w:r>
    </w:p>
    <w:p w14:paraId="569C8B5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4E99910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 : </w:t>
      </w:r>
    </w:p>
    <w:p w14:paraId="745D4A8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A01E5F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5E0913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4330E72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62128F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12DB5D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1A4F93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0F91769" w14:textId="77777777" w:rsidR="00DF6245" w:rsidRPr="00930B3F" w:rsidRDefault="00DF6245">
      <w:pPr>
        <w:rPr>
          <w:lang w:val="fr-FR"/>
        </w:rPr>
      </w:pPr>
    </w:p>
    <w:p w14:paraId="2F03DC14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141</w:t>
      </w:r>
    </w:p>
    <w:p w14:paraId="421EC94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21D673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2D0E67F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CB6B87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8D0336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650E5C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788B408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1137815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1968C71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3AA557B" w14:textId="77777777" w:rsidR="00DF6245" w:rsidRPr="00930B3F" w:rsidRDefault="00DF6245">
      <w:pPr>
        <w:rPr>
          <w:lang w:val="fr-FR"/>
        </w:rPr>
      </w:pPr>
    </w:p>
    <w:p w14:paraId="189E3C42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142</w:t>
      </w:r>
    </w:p>
    <w:p w14:paraId="097A6B0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8687DC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1BAD0DE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58FB715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13824A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2 : </w:t>
      </w:r>
    </w:p>
    <w:p w14:paraId="21E39CF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408CE2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0DA5B2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3E7D9F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0A17055" w14:textId="77777777" w:rsidR="00DF6245" w:rsidRPr="00930B3F" w:rsidRDefault="00DF6245">
      <w:pPr>
        <w:rPr>
          <w:lang w:val="fr-FR"/>
        </w:rPr>
      </w:pPr>
    </w:p>
    <w:p w14:paraId="5C5F4F09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143</w:t>
      </w:r>
    </w:p>
    <w:p w14:paraId="4F67E42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5FA8D53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6B0823B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24E74E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06E6901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633811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10EC90C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E79C21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0018740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52811CD" w14:textId="77777777" w:rsidR="00DF6245" w:rsidRPr="00930B3F" w:rsidRDefault="00DF6245">
      <w:pPr>
        <w:rPr>
          <w:lang w:val="fr-FR"/>
        </w:rPr>
      </w:pPr>
    </w:p>
    <w:p w14:paraId="2D3FB679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144</w:t>
      </w:r>
    </w:p>
    <w:p w14:paraId="00480EA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7662C0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55B4C85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3767CC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39CFF6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90020C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14F79D1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7A52207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Nombre d’avis : </w:t>
      </w:r>
    </w:p>
    <w:p w14:paraId="3BB38BE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20A2840" w14:textId="77777777" w:rsidR="00DF6245" w:rsidRPr="00930B3F" w:rsidRDefault="00DF6245">
      <w:pPr>
        <w:rPr>
          <w:lang w:val="fr-FR"/>
        </w:rPr>
      </w:pPr>
    </w:p>
    <w:p w14:paraId="0AB72693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145</w:t>
      </w:r>
    </w:p>
    <w:p w14:paraId="2F4F8AA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1987EE4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ECE0FE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24534D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0409C64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06072F1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CA539E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9AC0D0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87C3D1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13FEDF4" w14:textId="77777777" w:rsidR="00DF6245" w:rsidRPr="00930B3F" w:rsidRDefault="00DF6245">
      <w:pPr>
        <w:rPr>
          <w:lang w:val="fr-FR"/>
        </w:rPr>
      </w:pPr>
    </w:p>
    <w:p w14:paraId="0C985A46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146</w:t>
      </w:r>
    </w:p>
    <w:p w14:paraId="4BCBDE7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723231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A05D1A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5C495C5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05678F6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0F5458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0C79F19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3D36E14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7D6D91C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F7E341D" w14:textId="77777777" w:rsidR="00DF6245" w:rsidRPr="00930B3F" w:rsidRDefault="00DF6245">
      <w:pPr>
        <w:rPr>
          <w:lang w:val="fr-FR"/>
        </w:rPr>
      </w:pPr>
    </w:p>
    <w:p w14:paraId="57A23EFC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lastRenderedPageBreak/>
        <w:t>Product 147</w:t>
      </w:r>
    </w:p>
    <w:p w14:paraId="06572C8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59540ED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8CAE34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6A7D7D4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6B3BAA8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B0A4E3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05687FC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14FA0A3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766F0E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23343FE9" w14:textId="77777777" w:rsidR="00DF6245" w:rsidRPr="00930B3F" w:rsidRDefault="00DF6245">
      <w:pPr>
        <w:rPr>
          <w:lang w:val="fr-FR"/>
        </w:rPr>
      </w:pPr>
    </w:p>
    <w:p w14:paraId="26848265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148</w:t>
      </w:r>
    </w:p>
    <w:p w14:paraId="448B31B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AFFD95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4424CA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6E837F4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5B6B41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0D2896F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6934B18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58ACD6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8F5AD1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3FE6E06" w14:textId="77777777" w:rsidR="00DF6245" w:rsidRPr="00930B3F" w:rsidRDefault="00DF6245">
      <w:pPr>
        <w:rPr>
          <w:lang w:val="fr-FR"/>
        </w:rPr>
      </w:pPr>
    </w:p>
    <w:p w14:paraId="32CFC322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149</w:t>
      </w:r>
    </w:p>
    <w:p w14:paraId="677DB8D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5D298AA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1DB9852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7137255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1 : </w:t>
      </w:r>
    </w:p>
    <w:p w14:paraId="6BA0E04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15C839D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D5FBC4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1CC7D5F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967AE6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99AB188" w14:textId="77777777" w:rsidR="00DF6245" w:rsidRPr="00930B3F" w:rsidRDefault="00DF6245">
      <w:pPr>
        <w:rPr>
          <w:lang w:val="fr-FR"/>
        </w:rPr>
      </w:pPr>
    </w:p>
    <w:p w14:paraId="1E99A1E0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150</w:t>
      </w:r>
    </w:p>
    <w:p w14:paraId="06E3BE5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A097FF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97E422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4BBD9B5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3FCBD5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1F83B3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B04CF4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2909AE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40936E0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2F0E1C6" w14:textId="77777777" w:rsidR="00DF6245" w:rsidRPr="00930B3F" w:rsidRDefault="00DF6245">
      <w:pPr>
        <w:rPr>
          <w:lang w:val="fr-FR"/>
        </w:rPr>
      </w:pPr>
    </w:p>
    <w:p w14:paraId="1E1263F7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151</w:t>
      </w:r>
    </w:p>
    <w:p w14:paraId="4291B81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B5067D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6AD0F0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827657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5A6CC78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1A30119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120800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4 : </w:t>
      </w:r>
    </w:p>
    <w:p w14:paraId="16DBD3F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0A5FCBF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18210B77" w14:textId="77777777" w:rsidR="00DF6245" w:rsidRPr="00930B3F" w:rsidRDefault="00DF6245">
      <w:pPr>
        <w:rPr>
          <w:lang w:val="fr-FR"/>
        </w:rPr>
      </w:pPr>
    </w:p>
    <w:p w14:paraId="46C19F4F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152</w:t>
      </w:r>
    </w:p>
    <w:p w14:paraId="0D0973B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EA8068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F0FFA0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2F6EDB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609D71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028DC99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147AF10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B7D979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C2CC0D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BEDC04E" w14:textId="77777777" w:rsidR="00DF6245" w:rsidRPr="00930B3F" w:rsidRDefault="00DF6245">
      <w:pPr>
        <w:rPr>
          <w:lang w:val="fr-FR"/>
        </w:rPr>
      </w:pPr>
    </w:p>
    <w:p w14:paraId="7AF75AE1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153</w:t>
      </w:r>
    </w:p>
    <w:p w14:paraId="7E66752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BAA40E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D8893A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4B94DD7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901AEE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409F60A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D4BE23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33292B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632CFB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6588962" w14:textId="77777777" w:rsidR="00DF6245" w:rsidRPr="00930B3F" w:rsidRDefault="00DF6245">
      <w:pPr>
        <w:rPr>
          <w:lang w:val="fr-FR"/>
        </w:rPr>
      </w:pPr>
    </w:p>
    <w:p w14:paraId="4D9B5AE1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154</w:t>
      </w:r>
    </w:p>
    <w:p w14:paraId="5BFA414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AA63A7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61D0D7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639A773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37DBF21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0BE31AE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28C9CE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76C73E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6A850C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22F7134" w14:textId="77777777" w:rsidR="00DF6245" w:rsidRPr="00930B3F" w:rsidRDefault="00DF6245">
      <w:pPr>
        <w:rPr>
          <w:lang w:val="fr-FR"/>
        </w:rPr>
      </w:pPr>
    </w:p>
    <w:p w14:paraId="5116B759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155</w:t>
      </w:r>
    </w:p>
    <w:p w14:paraId="6F84BAE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52032D7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5EF54B7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035CBE0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17F36D1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0AD9F1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FBD1FF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580A5F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36AEC8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8002EE3" w14:textId="77777777" w:rsidR="00DF6245" w:rsidRPr="00930B3F" w:rsidRDefault="00DF6245">
      <w:pPr>
        <w:rPr>
          <w:lang w:val="fr-FR"/>
        </w:rPr>
      </w:pPr>
    </w:p>
    <w:p w14:paraId="4A139760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156</w:t>
      </w:r>
    </w:p>
    <w:p w14:paraId="6CA320B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492A89A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 : </w:t>
      </w:r>
    </w:p>
    <w:p w14:paraId="7FEEE99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0B84024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6257144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41B30A5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0CA09E2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8E0CD6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334FD4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12E649BE" w14:textId="77777777" w:rsidR="00DF6245" w:rsidRPr="00930B3F" w:rsidRDefault="00DF6245">
      <w:pPr>
        <w:rPr>
          <w:lang w:val="fr-FR"/>
        </w:rPr>
      </w:pPr>
    </w:p>
    <w:p w14:paraId="27A7BE8A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157</w:t>
      </w:r>
    </w:p>
    <w:p w14:paraId="694576A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8E6635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297E366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69F91A6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1476C23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2B05F89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1F1FC58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0E996C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C48FAE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6CE1767" w14:textId="77777777" w:rsidR="00DF6245" w:rsidRPr="00930B3F" w:rsidRDefault="00DF6245">
      <w:pPr>
        <w:rPr>
          <w:lang w:val="fr-FR"/>
        </w:rPr>
      </w:pPr>
    </w:p>
    <w:p w14:paraId="3B64C00E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158</w:t>
      </w:r>
    </w:p>
    <w:p w14:paraId="2328B9A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C67B42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61763C1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0FED148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153A544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2 : </w:t>
      </w:r>
    </w:p>
    <w:p w14:paraId="79BF95E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5E5EF7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121A04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20F503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0840D57" w14:textId="77777777" w:rsidR="00DF6245" w:rsidRPr="00930B3F" w:rsidRDefault="00DF6245">
      <w:pPr>
        <w:rPr>
          <w:lang w:val="fr-FR"/>
        </w:rPr>
      </w:pPr>
    </w:p>
    <w:p w14:paraId="25009C85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159</w:t>
      </w:r>
    </w:p>
    <w:p w14:paraId="238172F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823F64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56ABAA0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2A6BD2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1B2C57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24DAF8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953DDA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16C3DE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09034D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2747049A" w14:textId="77777777" w:rsidR="00DF6245" w:rsidRPr="00930B3F" w:rsidRDefault="00DF6245">
      <w:pPr>
        <w:rPr>
          <w:lang w:val="fr-FR"/>
        </w:rPr>
      </w:pPr>
    </w:p>
    <w:p w14:paraId="6A8862A5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160</w:t>
      </w:r>
    </w:p>
    <w:p w14:paraId="0D3D3C3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013B7A6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61D356E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03BA7A9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3FDFCE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1DAE72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5E3A65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970BD7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Nombre d’avis : </w:t>
      </w:r>
    </w:p>
    <w:p w14:paraId="6520FC4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3D7B3AA3" w14:textId="77777777" w:rsidR="00DF6245" w:rsidRPr="00930B3F" w:rsidRDefault="00DF6245">
      <w:pPr>
        <w:rPr>
          <w:lang w:val="fr-FR"/>
        </w:rPr>
      </w:pPr>
    </w:p>
    <w:p w14:paraId="3B8548F2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161</w:t>
      </w:r>
    </w:p>
    <w:p w14:paraId="034C3B9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1E95E06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76CD8D4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46B1DBC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3049F67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208095B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7FFC2B3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8132E2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2DF79F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32560D96" w14:textId="77777777" w:rsidR="00DF6245" w:rsidRPr="00930B3F" w:rsidRDefault="00DF6245">
      <w:pPr>
        <w:rPr>
          <w:lang w:val="fr-FR"/>
        </w:rPr>
      </w:pPr>
    </w:p>
    <w:p w14:paraId="2A53F0B6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162</w:t>
      </w:r>
    </w:p>
    <w:p w14:paraId="714638F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E03C36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616B38E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6971E50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516B4C5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1C5BFAC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0FAF4F2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37B3B0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993F1B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BAD4E46" w14:textId="77777777" w:rsidR="00DF6245" w:rsidRPr="00930B3F" w:rsidRDefault="00DF6245">
      <w:pPr>
        <w:rPr>
          <w:lang w:val="fr-FR"/>
        </w:rPr>
      </w:pPr>
    </w:p>
    <w:p w14:paraId="42A0CE3D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lastRenderedPageBreak/>
        <w:t>Product 163</w:t>
      </w:r>
    </w:p>
    <w:p w14:paraId="2E14C8E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E6C68C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FFDC90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561701A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BA7BFF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D7BF4B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1768F59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30A2704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2BB40F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4B93640" w14:textId="77777777" w:rsidR="00DF6245" w:rsidRPr="00930B3F" w:rsidRDefault="00DF6245">
      <w:pPr>
        <w:rPr>
          <w:lang w:val="fr-FR"/>
        </w:rPr>
      </w:pPr>
    </w:p>
    <w:p w14:paraId="10631742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164</w:t>
      </w:r>
    </w:p>
    <w:p w14:paraId="448008E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EE3770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7759A52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452194C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34552E0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42D44C1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6577DE0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28CA96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94C850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79738FF" w14:textId="77777777" w:rsidR="00DF6245" w:rsidRPr="00930B3F" w:rsidRDefault="00DF6245">
      <w:pPr>
        <w:rPr>
          <w:lang w:val="fr-FR"/>
        </w:rPr>
      </w:pPr>
    </w:p>
    <w:p w14:paraId="7F729355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165</w:t>
      </w:r>
    </w:p>
    <w:p w14:paraId="698B181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1828201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566313B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1F8A17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1 : </w:t>
      </w:r>
    </w:p>
    <w:p w14:paraId="2A56EC0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3A8CEC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E11C87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6B454A9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C4B3AE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D1F84A9" w14:textId="77777777" w:rsidR="00DF6245" w:rsidRPr="00930B3F" w:rsidRDefault="00DF6245">
      <w:pPr>
        <w:rPr>
          <w:lang w:val="fr-FR"/>
        </w:rPr>
      </w:pPr>
    </w:p>
    <w:p w14:paraId="4D3131F1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166</w:t>
      </w:r>
    </w:p>
    <w:p w14:paraId="7355CFA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E0B2E9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E079EF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56B2FF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C1C11B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BDF698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74E10D2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78C3782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7DE52CE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BF9B2A7" w14:textId="77777777" w:rsidR="00DF6245" w:rsidRPr="00930B3F" w:rsidRDefault="00DF6245">
      <w:pPr>
        <w:rPr>
          <w:lang w:val="fr-FR"/>
        </w:rPr>
      </w:pPr>
    </w:p>
    <w:p w14:paraId="154784D1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167</w:t>
      </w:r>
    </w:p>
    <w:p w14:paraId="73BEF8B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0058D74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6B46B0C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1F9A0A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309542B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92E5A9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255944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4 : </w:t>
      </w:r>
    </w:p>
    <w:p w14:paraId="1826C16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1D5B90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1F27EEA7" w14:textId="77777777" w:rsidR="00DF6245" w:rsidRPr="00930B3F" w:rsidRDefault="00DF6245">
      <w:pPr>
        <w:rPr>
          <w:lang w:val="fr-FR"/>
        </w:rPr>
      </w:pPr>
    </w:p>
    <w:p w14:paraId="59FB3D7B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168</w:t>
      </w:r>
    </w:p>
    <w:p w14:paraId="1672761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40294B7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B40D86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51BB3F9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1783389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201F675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6FCCC7C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1E180BB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1B85FB7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E0BEBF9" w14:textId="77777777" w:rsidR="00DF6245" w:rsidRPr="00930B3F" w:rsidRDefault="00DF6245">
      <w:pPr>
        <w:rPr>
          <w:lang w:val="fr-FR"/>
        </w:rPr>
      </w:pPr>
    </w:p>
    <w:p w14:paraId="2A68AC10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169</w:t>
      </w:r>
    </w:p>
    <w:p w14:paraId="0C9DBE5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1A9C42B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77B7120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453CA52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298FC5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0214BB3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7060111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307D6C5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6B2184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9593681" w14:textId="77777777" w:rsidR="00DF6245" w:rsidRPr="00930B3F" w:rsidRDefault="00DF6245">
      <w:pPr>
        <w:rPr>
          <w:lang w:val="fr-FR"/>
        </w:rPr>
      </w:pPr>
    </w:p>
    <w:p w14:paraId="3E8CB1E1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170</w:t>
      </w:r>
    </w:p>
    <w:p w14:paraId="3690D55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D56155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1A7DB28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6336ABB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365D6E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4F1624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B55521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33BB4B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491BC2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5ED24C8" w14:textId="77777777" w:rsidR="00DF6245" w:rsidRPr="00930B3F" w:rsidRDefault="00DF6245">
      <w:pPr>
        <w:rPr>
          <w:lang w:val="fr-FR"/>
        </w:rPr>
      </w:pPr>
    </w:p>
    <w:p w14:paraId="75A8BEA1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171</w:t>
      </w:r>
    </w:p>
    <w:p w14:paraId="65A62C9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30A3BE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2AA907F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1A2D8D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F6632C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1EB6173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AA5718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801D62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0981B59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0213641" w14:textId="77777777" w:rsidR="00DF6245" w:rsidRPr="00930B3F" w:rsidRDefault="00DF6245">
      <w:pPr>
        <w:rPr>
          <w:lang w:val="fr-FR"/>
        </w:rPr>
      </w:pPr>
    </w:p>
    <w:p w14:paraId="252B3CDF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172</w:t>
      </w:r>
    </w:p>
    <w:p w14:paraId="06CB080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5FF1C2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 : </w:t>
      </w:r>
    </w:p>
    <w:p w14:paraId="16E6EAF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3CFE7E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A01812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6C3CFD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110A3B5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092205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10F0616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0D4BF05" w14:textId="77777777" w:rsidR="00DF6245" w:rsidRPr="00930B3F" w:rsidRDefault="00DF6245">
      <w:pPr>
        <w:rPr>
          <w:lang w:val="fr-FR"/>
        </w:rPr>
      </w:pPr>
    </w:p>
    <w:p w14:paraId="2CB11B87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173</w:t>
      </w:r>
    </w:p>
    <w:p w14:paraId="2179D57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5A003F9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5694E85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29A1181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425C15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777B73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6BBCBA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D80EBB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5DF6C6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74D6EC1" w14:textId="77777777" w:rsidR="00DF6245" w:rsidRPr="00930B3F" w:rsidRDefault="00DF6245">
      <w:pPr>
        <w:rPr>
          <w:lang w:val="fr-FR"/>
        </w:rPr>
      </w:pPr>
    </w:p>
    <w:p w14:paraId="409E875A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174</w:t>
      </w:r>
    </w:p>
    <w:p w14:paraId="1CBB6C1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5D2EE43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6AF5990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6AFC57D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6DC3ADA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2 : </w:t>
      </w:r>
    </w:p>
    <w:p w14:paraId="06E9969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A42FE3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7204CC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7D2DD68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28C5614" w14:textId="77777777" w:rsidR="00DF6245" w:rsidRPr="00930B3F" w:rsidRDefault="00DF6245">
      <w:pPr>
        <w:rPr>
          <w:lang w:val="fr-FR"/>
        </w:rPr>
      </w:pPr>
    </w:p>
    <w:p w14:paraId="3CCF3779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175</w:t>
      </w:r>
    </w:p>
    <w:p w14:paraId="7490009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537450D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04E1EC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4000580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683D7E7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1A29CCD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0A30DC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1A541FF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85B726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740457C" w14:textId="77777777" w:rsidR="00DF6245" w:rsidRPr="00930B3F" w:rsidRDefault="00DF6245">
      <w:pPr>
        <w:rPr>
          <w:lang w:val="fr-FR"/>
        </w:rPr>
      </w:pPr>
    </w:p>
    <w:p w14:paraId="57B69A1C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176</w:t>
      </w:r>
    </w:p>
    <w:p w14:paraId="13430BE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0E2B52D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2F15BA0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6F8D7F2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254876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1FDBAB7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94E231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5A5E76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Nombre d’avis : </w:t>
      </w:r>
    </w:p>
    <w:p w14:paraId="58AC1CE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DDDE817" w14:textId="77777777" w:rsidR="00DF6245" w:rsidRPr="00930B3F" w:rsidRDefault="00DF6245">
      <w:pPr>
        <w:rPr>
          <w:lang w:val="fr-FR"/>
        </w:rPr>
      </w:pPr>
    </w:p>
    <w:p w14:paraId="251DA535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177</w:t>
      </w:r>
    </w:p>
    <w:p w14:paraId="7D57967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434B75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15694E9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03F9624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113C330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4D7F843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FFF190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6870EBF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4F19B10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27A875BE" w14:textId="77777777" w:rsidR="00DF6245" w:rsidRPr="00930B3F" w:rsidRDefault="00DF6245">
      <w:pPr>
        <w:rPr>
          <w:lang w:val="fr-FR"/>
        </w:rPr>
      </w:pPr>
    </w:p>
    <w:p w14:paraId="04B9AF9A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178</w:t>
      </w:r>
    </w:p>
    <w:p w14:paraId="6292558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2E8DB5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5A3264C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5A51028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0DAE5E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18B1FE1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7F6CD2D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CE0E42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A9CD36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D6600B6" w14:textId="77777777" w:rsidR="00DF6245" w:rsidRPr="00930B3F" w:rsidRDefault="00DF6245">
      <w:pPr>
        <w:rPr>
          <w:lang w:val="fr-FR"/>
        </w:rPr>
      </w:pPr>
    </w:p>
    <w:p w14:paraId="2D36231B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lastRenderedPageBreak/>
        <w:t>Product 179</w:t>
      </w:r>
    </w:p>
    <w:p w14:paraId="10ED863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0343E4A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5EA76BE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57E34E3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63C87E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1B3635F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09C0C2B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2FA774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1DBE398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25B2CBDD" w14:textId="77777777" w:rsidR="00DF6245" w:rsidRPr="00930B3F" w:rsidRDefault="00DF6245">
      <w:pPr>
        <w:rPr>
          <w:lang w:val="fr-FR"/>
        </w:rPr>
      </w:pPr>
    </w:p>
    <w:p w14:paraId="57439781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180</w:t>
      </w:r>
    </w:p>
    <w:p w14:paraId="57180ED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50FF672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712499A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2427AA1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0B5B33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5A8090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A706F5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66D712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F9A65E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2144BB2B" w14:textId="77777777" w:rsidR="00DF6245" w:rsidRPr="00930B3F" w:rsidRDefault="00DF6245">
      <w:pPr>
        <w:rPr>
          <w:lang w:val="fr-FR"/>
        </w:rPr>
      </w:pPr>
    </w:p>
    <w:p w14:paraId="64CD2F72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181</w:t>
      </w:r>
    </w:p>
    <w:p w14:paraId="2EA2058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18BBC39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764B821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49CAD7C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1 : </w:t>
      </w:r>
    </w:p>
    <w:p w14:paraId="05C5510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DC1470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7AD0176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1C1E246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4B68665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F2B7517" w14:textId="77777777" w:rsidR="00DF6245" w:rsidRPr="00930B3F" w:rsidRDefault="00DF6245">
      <w:pPr>
        <w:rPr>
          <w:lang w:val="fr-FR"/>
        </w:rPr>
      </w:pPr>
    </w:p>
    <w:p w14:paraId="4137F0DC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182</w:t>
      </w:r>
    </w:p>
    <w:p w14:paraId="1A200B5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5A6056F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CF4D7F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80EB65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0776E32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6F43E8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1310B81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0371F5A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45E92E0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1D989FA3" w14:textId="77777777" w:rsidR="00DF6245" w:rsidRPr="00930B3F" w:rsidRDefault="00DF6245">
      <w:pPr>
        <w:rPr>
          <w:lang w:val="fr-FR"/>
        </w:rPr>
      </w:pPr>
    </w:p>
    <w:p w14:paraId="0330EDCF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183</w:t>
      </w:r>
    </w:p>
    <w:p w14:paraId="071FDD8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6C81D71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C25586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4FBE187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ABCDF3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4ACC79A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164D83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4 : </w:t>
      </w:r>
    </w:p>
    <w:p w14:paraId="34C84F5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0398726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A69C34C" w14:textId="77777777" w:rsidR="00DF6245" w:rsidRPr="00930B3F" w:rsidRDefault="00DF6245">
      <w:pPr>
        <w:rPr>
          <w:lang w:val="fr-FR"/>
        </w:rPr>
      </w:pPr>
    </w:p>
    <w:p w14:paraId="1675E0FA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184</w:t>
      </w:r>
    </w:p>
    <w:p w14:paraId="43448A4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77A574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6B733E8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F334F1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E6DCAB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4507CD5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575E49A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73CF9A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941DE3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EF6FBC9" w14:textId="77777777" w:rsidR="00DF6245" w:rsidRPr="00930B3F" w:rsidRDefault="00DF6245">
      <w:pPr>
        <w:rPr>
          <w:lang w:val="fr-FR"/>
        </w:rPr>
      </w:pPr>
    </w:p>
    <w:p w14:paraId="74262801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185</w:t>
      </w:r>
    </w:p>
    <w:p w14:paraId="76D9B45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18E8186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1AFC836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6448EBE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5C8F5B6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02B17D3F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6E1E87A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447844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6AADB4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3AB2F2D" w14:textId="77777777" w:rsidR="00DF6245" w:rsidRPr="00930B3F" w:rsidRDefault="00DF6245">
      <w:pPr>
        <w:rPr>
          <w:lang w:val="fr-FR"/>
        </w:rPr>
      </w:pPr>
    </w:p>
    <w:p w14:paraId="193D98E8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186</w:t>
      </w:r>
    </w:p>
    <w:p w14:paraId="6B1FC1A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C55783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35F2A22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842FAB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7C99552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2164EA7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7830EA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39D4E99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8121B0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29A4895B" w14:textId="77777777" w:rsidR="00DF6245" w:rsidRPr="00930B3F" w:rsidRDefault="00DF6245">
      <w:pPr>
        <w:rPr>
          <w:lang w:val="fr-FR"/>
        </w:rPr>
      </w:pPr>
    </w:p>
    <w:p w14:paraId="2836346A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187</w:t>
      </w:r>
    </w:p>
    <w:p w14:paraId="42857D8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162CA42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9A1D09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5FCC370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3868D3C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28913BE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66B3F91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168B27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48934C6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55E70F11" w14:textId="77777777" w:rsidR="00DF6245" w:rsidRPr="00930B3F" w:rsidRDefault="00DF6245">
      <w:pPr>
        <w:rPr>
          <w:lang w:val="fr-FR"/>
        </w:rPr>
      </w:pPr>
    </w:p>
    <w:p w14:paraId="1C39DE7D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188</w:t>
      </w:r>
    </w:p>
    <w:p w14:paraId="731916A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488170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 : </w:t>
      </w:r>
    </w:p>
    <w:p w14:paraId="13E877A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584240A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00B6B5A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C63E55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1F6134D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6F35B89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7AF8069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1821F1D4" w14:textId="77777777" w:rsidR="00DF6245" w:rsidRPr="00930B3F" w:rsidRDefault="00DF6245">
      <w:pPr>
        <w:rPr>
          <w:lang w:val="fr-FR"/>
        </w:rPr>
      </w:pPr>
    </w:p>
    <w:p w14:paraId="69470830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189</w:t>
      </w:r>
    </w:p>
    <w:p w14:paraId="6511FFC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E8EC6D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6700E5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53E3C5D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6429FB4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999F71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62A9D3F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835D96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4E1945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D03A9BD" w14:textId="77777777" w:rsidR="00DF6245" w:rsidRPr="00930B3F" w:rsidRDefault="00DF6245">
      <w:pPr>
        <w:rPr>
          <w:lang w:val="fr-FR"/>
        </w:rPr>
      </w:pPr>
    </w:p>
    <w:p w14:paraId="209387FC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190</w:t>
      </w:r>
    </w:p>
    <w:p w14:paraId="56D49D9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5AEC24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C5F495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E8DC05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5F18776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2 : </w:t>
      </w:r>
    </w:p>
    <w:p w14:paraId="48A8EA2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132AD3A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6D07459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4B05EFC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3DCD50A2" w14:textId="77777777" w:rsidR="00DF6245" w:rsidRPr="00930B3F" w:rsidRDefault="00DF6245">
      <w:pPr>
        <w:rPr>
          <w:lang w:val="fr-FR"/>
        </w:rPr>
      </w:pPr>
    </w:p>
    <w:p w14:paraId="089B236F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191</w:t>
      </w:r>
    </w:p>
    <w:p w14:paraId="42AAFED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5003E3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655F032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09095DE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4763C26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926BE3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E5B3B8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4D07D98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4130D2F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919BC5A" w14:textId="77777777" w:rsidR="00DF6245" w:rsidRPr="00930B3F" w:rsidRDefault="00DF6245">
      <w:pPr>
        <w:rPr>
          <w:lang w:val="fr-FR"/>
        </w:rPr>
      </w:pPr>
    </w:p>
    <w:p w14:paraId="3B5B76C7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192</w:t>
      </w:r>
    </w:p>
    <w:p w14:paraId="3EE87EF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85BBF4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72C679D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433DD00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3563688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41AEBD4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67A0B87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1BD0AAD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- Nombre d’avis : </w:t>
      </w:r>
    </w:p>
    <w:p w14:paraId="2F376B4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C1C3758" w14:textId="77777777" w:rsidR="00DF6245" w:rsidRPr="00930B3F" w:rsidRDefault="00DF6245">
      <w:pPr>
        <w:rPr>
          <w:lang w:val="fr-FR"/>
        </w:rPr>
      </w:pPr>
    </w:p>
    <w:p w14:paraId="61842B05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193</w:t>
      </w:r>
    </w:p>
    <w:p w14:paraId="267348F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2FC3FA8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C6E3CF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7C24E31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E288E4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4E7C23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A12923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57F565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211F263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309B5B7" w14:textId="77777777" w:rsidR="00DF6245" w:rsidRPr="00930B3F" w:rsidRDefault="00DF6245">
      <w:pPr>
        <w:rPr>
          <w:lang w:val="fr-FR"/>
        </w:rPr>
      </w:pPr>
    </w:p>
    <w:p w14:paraId="668D0DFC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194</w:t>
      </w:r>
    </w:p>
    <w:p w14:paraId="4C5E7AF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5F9FA68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AC4524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2894267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5695369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355C2D0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C37334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CB7730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04C3AE0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61F81304" w14:textId="77777777" w:rsidR="00DF6245" w:rsidRPr="00930B3F" w:rsidRDefault="00DF6245">
      <w:pPr>
        <w:rPr>
          <w:lang w:val="fr-FR"/>
        </w:rPr>
      </w:pPr>
    </w:p>
    <w:p w14:paraId="04FE5D71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lastRenderedPageBreak/>
        <w:t>Product 195</w:t>
      </w:r>
    </w:p>
    <w:p w14:paraId="2D537B7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6B5302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2005BF9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793889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11EB5A4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0CF223D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055B9B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33C337D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6342051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6C99F29" w14:textId="77777777" w:rsidR="00DF6245" w:rsidRPr="00930B3F" w:rsidRDefault="00DF6245">
      <w:pPr>
        <w:rPr>
          <w:lang w:val="fr-FR"/>
        </w:rPr>
      </w:pPr>
    </w:p>
    <w:p w14:paraId="2FEBF25D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196</w:t>
      </w:r>
    </w:p>
    <w:p w14:paraId="09BDA70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4BBDE88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4F8E37D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1E021BA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51EBFE5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6588D7D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4DCD78E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5EA4CE7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7390EE0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1A07D9EF" w14:textId="77777777" w:rsidR="00DF6245" w:rsidRPr="00930B3F" w:rsidRDefault="00DF6245">
      <w:pPr>
        <w:rPr>
          <w:lang w:val="fr-FR"/>
        </w:rPr>
      </w:pPr>
    </w:p>
    <w:p w14:paraId="3A406E95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197</w:t>
      </w:r>
    </w:p>
    <w:p w14:paraId="54DF0BE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0BD8FC4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1E531BB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755A1E5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1 : </w:t>
      </w:r>
    </w:p>
    <w:p w14:paraId="1D4B66B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0B07CC7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3DAFD9A0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1E3CA85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1813DE7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4D4942AE" w14:textId="77777777" w:rsidR="00DF6245" w:rsidRPr="00930B3F" w:rsidRDefault="00DF6245">
      <w:pPr>
        <w:rPr>
          <w:lang w:val="fr-FR"/>
        </w:rPr>
      </w:pPr>
    </w:p>
    <w:p w14:paraId="0E8FFECE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198</w:t>
      </w:r>
    </w:p>
    <w:p w14:paraId="452EE66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3349AE6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2CB53722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3F10DB48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04B94163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20E197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01F4451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130B998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F0D10B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7347B41E" w14:textId="77777777" w:rsidR="00DF6245" w:rsidRPr="00930B3F" w:rsidRDefault="00DF6245">
      <w:pPr>
        <w:rPr>
          <w:lang w:val="fr-FR"/>
        </w:rPr>
      </w:pPr>
    </w:p>
    <w:p w14:paraId="20D5C91A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199</w:t>
      </w:r>
    </w:p>
    <w:p w14:paraId="4490BAF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7F62863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01C444C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618E3FF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29387B6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76E36114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0C1038BA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lastRenderedPageBreak/>
        <w:t xml:space="preserve">  - Image 4 : </w:t>
      </w:r>
    </w:p>
    <w:p w14:paraId="655CDFC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3702D06E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Prix : </w:t>
      </w:r>
    </w:p>
    <w:p w14:paraId="0202E9B3" w14:textId="77777777" w:rsidR="00DF6245" w:rsidRPr="00930B3F" w:rsidRDefault="00DF6245">
      <w:pPr>
        <w:rPr>
          <w:lang w:val="fr-FR"/>
        </w:rPr>
      </w:pPr>
    </w:p>
    <w:p w14:paraId="44CC346B" w14:textId="77777777" w:rsidR="00DF6245" w:rsidRPr="00930B3F" w:rsidRDefault="00000000">
      <w:pPr>
        <w:pStyle w:val="Titre1"/>
        <w:rPr>
          <w:lang w:val="fr-FR"/>
        </w:rPr>
      </w:pPr>
      <w:r w:rsidRPr="00930B3F">
        <w:rPr>
          <w:lang w:val="fr-FR"/>
        </w:rPr>
        <w:t>Product 200</w:t>
      </w:r>
    </w:p>
    <w:p w14:paraId="6903D625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URL : </w:t>
      </w:r>
    </w:p>
    <w:p w14:paraId="533B4226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 : </w:t>
      </w:r>
    </w:p>
    <w:p w14:paraId="23659D8C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>- Images :</w:t>
      </w:r>
    </w:p>
    <w:p w14:paraId="0C59D35D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1 : </w:t>
      </w:r>
    </w:p>
    <w:p w14:paraId="6D0E3F8B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2 : </w:t>
      </w:r>
    </w:p>
    <w:p w14:paraId="56A8B08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3 : </w:t>
      </w:r>
    </w:p>
    <w:p w14:paraId="20882C31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  - Image 4 : </w:t>
      </w:r>
    </w:p>
    <w:p w14:paraId="231419C9" w14:textId="77777777" w:rsidR="00DF6245" w:rsidRPr="00930B3F" w:rsidRDefault="00000000">
      <w:pPr>
        <w:rPr>
          <w:lang w:val="fr-FR"/>
        </w:rPr>
      </w:pPr>
      <w:r w:rsidRPr="00930B3F">
        <w:rPr>
          <w:lang w:val="fr-FR"/>
        </w:rPr>
        <w:t xml:space="preserve">- Nombre d’avis : </w:t>
      </w:r>
    </w:p>
    <w:p w14:paraId="552E0085" w14:textId="77777777" w:rsidR="00DF6245" w:rsidRDefault="00000000">
      <w:r>
        <w:t xml:space="preserve">- Prix : </w:t>
      </w:r>
    </w:p>
    <w:p w14:paraId="60D6D99D" w14:textId="77777777" w:rsidR="00DF6245" w:rsidRDefault="00DF6245"/>
    <w:sectPr w:rsidR="00DF62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6262792">
    <w:abstractNumId w:val="8"/>
  </w:num>
  <w:num w:numId="2" w16cid:durableId="207839950">
    <w:abstractNumId w:val="6"/>
  </w:num>
  <w:num w:numId="3" w16cid:durableId="770199192">
    <w:abstractNumId w:val="5"/>
  </w:num>
  <w:num w:numId="4" w16cid:durableId="482164415">
    <w:abstractNumId w:val="4"/>
  </w:num>
  <w:num w:numId="5" w16cid:durableId="1612738681">
    <w:abstractNumId w:val="7"/>
  </w:num>
  <w:num w:numId="6" w16cid:durableId="817650040">
    <w:abstractNumId w:val="3"/>
  </w:num>
  <w:num w:numId="7" w16cid:durableId="893002547">
    <w:abstractNumId w:val="2"/>
  </w:num>
  <w:num w:numId="8" w16cid:durableId="1677347489">
    <w:abstractNumId w:val="1"/>
  </w:num>
  <w:num w:numId="9" w16cid:durableId="4483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50F"/>
    <w:rsid w:val="0015074B"/>
    <w:rsid w:val="0029639D"/>
    <w:rsid w:val="00326F90"/>
    <w:rsid w:val="00930B3F"/>
    <w:rsid w:val="00AA1D8D"/>
    <w:rsid w:val="00B47730"/>
    <w:rsid w:val="00CB0664"/>
    <w:rsid w:val="00CE4E19"/>
    <w:rsid w:val="00DF62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2B63A0"/>
  <w14:defaultImageDpi w14:val="300"/>
  <w15:docId w15:val="{B68F8494-319C-4FCD-8B81-26A7C062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88</Pages>
  <Words>4020</Words>
  <Characters>22113</Characters>
  <Application>Microsoft Office Word</Application>
  <DocSecurity>0</DocSecurity>
  <Lines>184</Lines>
  <Paragraphs>52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2025-10-19T17:00:00Z</dcterms:modified>
  <cp:category/>
</cp:coreProperties>
</file>